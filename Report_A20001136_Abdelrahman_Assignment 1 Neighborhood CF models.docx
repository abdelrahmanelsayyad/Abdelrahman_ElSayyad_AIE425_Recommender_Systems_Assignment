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51F08" w14:textId="5A9289BE" w:rsidR="00C66BF9" w:rsidRDefault="00C66BF9" w:rsidP="00C66BF9">
      <w:pPr>
        <w:jc w:val="center"/>
        <w:rPr>
          <w:b/>
          <w:bCs/>
          <w:sz w:val="24"/>
          <w:szCs w:val="24"/>
        </w:rPr>
      </w:pPr>
    </w:p>
    <w:p w14:paraId="42BB2666" w14:textId="20BCF1DF" w:rsidR="00FF42DE" w:rsidRDefault="00FF42DE" w:rsidP="00C66BF9">
      <w:pPr>
        <w:jc w:val="center"/>
        <w:rPr>
          <w:b/>
          <w:bCs/>
          <w:sz w:val="24"/>
          <w:szCs w:val="24"/>
        </w:rPr>
      </w:pPr>
    </w:p>
    <w:p w14:paraId="0B97B12F" w14:textId="55752241" w:rsidR="00FF42DE" w:rsidRDefault="00FF42DE" w:rsidP="00C66BF9">
      <w:pPr>
        <w:jc w:val="center"/>
        <w:rPr>
          <w:b/>
          <w:bCs/>
          <w:sz w:val="24"/>
          <w:szCs w:val="24"/>
        </w:rPr>
      </w:pPr>
    </w:p>
    <w:p w14:paraId="09AFEAB6" w14:textId="3CCC0C74" w:rsidR="00FF42DE" w:rsidRDefault="00FF42DE" w:rsidP="00C66BF9">
      <w:pPr>
        <w:jc w:val="center"/>
        <w:rPr>
          <w:b/>
          <w:bCs/>
          <w:sz w:val="24"/>
          <w:szCs w:val="24"/>
        </w:rPr>
      </w:pPr>
    </w:p>
    <w:p w14:paraId="7B068ACA" w14:textId="4507609E" w:rsidR="00FF42DE" w:rsidRDefault="00FF42DE" w:rsidP="00C66BF9">
      <w:pPr>
        <w:jc w:val="center"/>
        <w:rPr>
          <w:b/>
          <w:bCs/>
          <w:sz w:val="24"/>
          <w:szCs w:val="24"/>
        </w:rPr>
      </w:pPr>
    </w:p>
    <w:p w14:paraId="47126357" w14:textId="2779E78F" w:rsidR="00FF42DE" w:rsidRDefault="00FF42DE" w:rsidP="00C66BF9">
      <w:pPr>
        <w:jc w:val="center"/>
        <w:rPr>
          <w:b/>
          <w:bCs/>
          <w:sz w:val="24"/>
          <w:szCs w:val="24"/>
        </w:rPr>
      </w:pPr>
    </w:p>
    <w:p w14:paraId="0AB52275" w14:textId="61F79D3F" w:rsidR="00FF42DE" w:rsidRDefault="00FF42DE" w:rsidP="00C66BF9">
      <w:pPr>
        <w:jc w:val="center"/>
        <w:rPr>
          <w:b/>
          <w:bCs/>
          <w:sz w:val="24"/>
          <w:szCs w:val="24"/>
        </w:rPr>
      </w:pPr>
    </w:p>
    <w:p w14:paraId="7358634F" w14:textId="20E6BD58" w:rsidR="00FF42DE" w:rsidRDefault="00FF42DE" w:rsidP="00C66BF9">
      <w:pPr>
        <w:jc w:val="center"/>
        <w:rPr>
          <w:b/>
          <w:bCs/>
          <w:sz w:val="24"/>
          <w:szCs w:val="24"/>
        </w:rPr>
      </w:pPr>
    </w:p>
    <w:p w14:paraId="4EFAA552" w14:textId="77777777" w:rsidR="00FF42DE" w:rsidRPr="00C66BF9" w:rsidRDefault="00FF42DE" w:rsidP="00C66BF9">
      <w:pPr>
        <w:jc w:val="center"/>
        <w:rPr>
          <w:b/>
          <w:bCs/>
          <w:sz w:val="24"/>
          <w:szCs w:val="24"/>
        </w:rPr>
      </w:pPr>
    </w:p>
    <w:p w14:paraId="20443E97" w14:textId="77777777" w:rsidR="00C66BF9" w:rsidRPr="00C66BF9" w:rsidRDefault="00C66BF9" w:rsidP="00BA477D">
      <w:pPr>
        <w:jc w:val="center"/>
        <w:rPr>
          <w:b/>
          <w:bCs/>
          <w:sz w:val="24"/>
          <w:szCs w:val="24"/>
        </w:rPr>
      </w:pPr>
    </w:p>
    <w:p w14:paraId="7521E1AC" w14:textId="77777777" w:rsidR="00C66BF9" w:rsidRPr="00C66BF9" w:rsidRDefault="00C66BF9" w:rsidP="00BA477D">
      <w:pPr>
        <w:spacing w:line="480" w:lineRule="auto"/>
        <w:jc w:val="center"/>
        <w:rPr>
          <w:rFonts w:asciiTheme="minorBidi" w:hAnsiTheme="minorBidi"/>
          <w:sz w:val="24"/>
          <w:szCs w:val="24"/>
        </w:rPr>
      </w:pPr>
      <w:r w:rsidRPr="00C66BF9">
        <w:rPr>
          <w:rFonts w:asciiTheme="minorBidi" w:hAnsiTheme="minorBidi"/>
          <w:b/>
          <w:bCs/>
          <w:sz w:val="24"/>
          <w:szCs w:val="24"/>
        </w:rPr>
        <w:t>AIE425 Intelligent Recommender Systems, Fall Semester 24/25</w:t>
      </w:r>
      <w:r w:rsidRPr="00C66BF9">
        <w:rPr>
          <w:rFonts w:asciiTheme="minorBidi" w:hAnsiTheme="minorBidi"/>
          <w:sz w:val="24"/>
          <w:szCs w:val="24"/>
        </w:rPr>
        <w:br/>
      </w:r>
      <w:r w:rsidRPr="00C66BF9">
        <w:rPr>
          <w:rFonts w:asciiTheme="minorBidi" w:hAnsiTheme="minorBidi"/>
          <w:b/>
          <w:bCs/>
          <w:sz w:val="24"/>
          <w:szCs w:val="24"/>
        </w:rPr>
        <w:t>Assignment #1: Neighborhood CF Models (User, Item-Based CF)</w:t>
      </w:r>
    </w:p>
    <w:p w14:paraId="31B76DC3" w14:textId="77777777" w:rsidR="00FF42DE" w:rsidRDefault="00C66BF9" w:rsidP="00BA477D">
      <w:pPr>
        <w:spacing w:line="480" w:lineRule="auto"/>
        <w:jc w:val="center"/>
        <w:rPr>
          <w:sz w:val="24"/>
          <w:szCs w:val="24"/>
        </w:rPr>
        <w:sectPr w:rsidR="00FF42DE" w:rsidSect="00FF42DE">
          <w:footerReference w:type="default" r:id="rId8"/>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3"/>
          <w:cols w:space="720"/>
          <w:titlePg/>
          <w:docGrid w:linePitch="360"/>
        </w:sectPr>
      </w:pPr>
      <w:r w:rsidRPr="00C66BF9">
        <w:rPr>
          <w:rFonts w:asciiTheme="minorBidi" w:hAnsiTheme="minorBidi"/>
          <w:b/>
          <w:bCs/>
          <w:sz w:val="24"/>
          <w:szCs w:val="24"/>
        </w:rPr>
        <w:t>Student ID:</w:t>
      </w:r>
      <w:r w:rsidRPr="00C66BF9">
        <w:rPr>
          <w:sz w:val="24"/>
          <w:szCs w:val="24"/>
        </w:rPr>
        <w:t xml:space="preserve"> </w:t>
      </w:r>
      <w:r>
        <w:rPr>
          <w:sz w:val="24"/>
          <w:szCs w:val="24"/>
        </w:rPr>
        <w:t>A20001136</w:t>
      </w:r>
      <w:r w:rsidRPr="00C66BF9">
        <w:rPr>
          <w:sz w:val="24"/>
          <w:szCs w:val="24"/>
        </w:rPr>
        <w:br/>
      </w:r>
      <w:r w:rsidRPr="00C66BF9">
        <w:rPr>
          <w:rFonts w:asciiTheme="minorBidi" w:hAnsiTheme="minorBidi"/>
          <w:b/>
          <w:bCs/>
          <w:sz w:val="24"/>
          <w:szCs w:val="24"/>
        </w:rPr>
        <w:t>Full Name:</w:t>
      </w:r>
      <w:r w:rsidRPr="00C66BF9">
        <w:rPr>
          <w:sz w:val="24"/>
          <w:szCs w:val="24"/>
        </w:rPr>
        <w:t xml:space="preserve"> </w:t>
      </w:r>
      <w:r>
        <w:rPr>
          <w:sz w:val="24"/>
          <w:szCs w:val="24"/>
        </w:rPr>
        <w:t>Abdelrahman El-Sayyad</w:t>
      </w:r>
    </w:p>
    <w:p w14:paraId="2FDB73E1" w14:textId="3BB88AF3" w:rsidR="00C66BF9" w:rsidRPr="00C66BF9" w:rsidRDefault="00C66BF9" w:rsidP="00BA477D">
      <w:pPr>
        <w:spacing w:line="480" w:lineRule="auto"/>
        <w:jc w:val="center"/>
        <w:rPr>
          <w:sz w:val="24"/>
          <w:szCs w:val="24"/>
        </w:rPr>
      </w:pPr>
    </w:p>
    <w:p w14:paraId="10F943E6" w14:textId="77777777" w:rsidR="00C66BF9" w:rsidRPr="00C66BF9" w:rsidRDefault="00C66BF9" w:rsidP="00BA477D">
      <w:pPr>
        <w:jc w:val="center"/>
        <w:rPr>
          <w:sz w:val="24"/>
          <w:szCs w:val="24"/>
        </w:rPr>
      </w:pPr>
    </w:p>
    <w:p w14:paraId="56823341" w14:textId="30BEE61B" w:rsidR="00C66BF9" w:rsidRDefault="00C66BF9" w:rsidP="00FF42DE">
      <w:pPr>
        <w:rPr>
          <w:sz w:val="24"/>
          <w:szCs w:val="24"/>
        </w:rPr>
      </w:pPr>
    </w:p>
    <w:p w14:paraId="268E6124" w14:textId="77777777" w:rsidR="00FF42DE" w:rsidRDefault="00FF42DE" w:rsidP="00FF42DE">
      <w:pPr>
        <w:rPr>
          <w:sz w:val="24"/>
          <w:szCs w:val="24"/>
        </w:rPr>
      </w:pPr>
    </w:p>
    <w:p w14:paraId="7BA81146" w14:textId="79AB9EDD" w:rsidR="00FF42DE" w:rsidRDefault="00FF42DE" w:rsidP="00FF42DE">
      <w:pPr>
        <w:rPr>
          <w:sz w:val="24"/>
          <w:szCs w:val="24"/>
        </w:rPr>
      </w:pPr>
    </w:p>
    <w:p w14:paraId="47FA8EFA" w14:textId="77777777" w:rsidR="00FF42DE" w:rsidRDefault="00FF42DE" w:rsidP="00FF42DE">
      <w:pPr>
        <w:rPr>
          <w:sz w:val="24"/>
          <w:szCs w:val="24"/>
        </w:rPr>
      </w:pPr>
    </w:p>
    <w:p w14:paraId="5176EDED" w14:textId="77777777" w:rsidR="00FF42DE" w:rsidRPr="00C66BF9" w:rsidRDefault="00FF42DE" w:rsidP="00BA477D">
      <w:pPr>
        <w:jc w:val="center"/>
        <w:rPr>
          <w:sz w:val="24"/>
          <w:szCs w:val="24"/>
        </w:rPr>
      </w:pPr>
    </w:p>
    <w:p w14:paraId="5BF51E87" w14:textId="77777777" w:rsidR="00C66BF9" w:rsidRPr="00C66BF9" w:rsidRDefault="00994920" w:rsidP="00BA477D">
      <w:pPr>
        <w:jc w:val="center"/>
        <w:rPr>
          <w:sz w:val="24"/>
          <w:szCs w:val="24"/>
        </w:rPr>
      </w:pPr>
      <w:r>
        <w:rPr>
          <w:sz w:val="24"/>
          <w:szCs w:val="24"/>
        </w:rPr>
        <w:pict w14:anchorId="46903C14">
          <v:rect id="_x0000_i1025" style="width:0;height:1.5pt" o:hralign="center" o:hrstd="t" o:hr="t" fillcolor="#a0a0a0" stroked="f"/>
        </w:pict>
      </w:r>
    </w:p>
    <w:p w14:paraId="65A0F9AE" w14:textId="77777777" w:rsidR="00C66BF9" w:rsidRPr="00C66BF9" w:rsidRDefault="00C66BF9" w:rsidP="00BA477D">
      <w:pPr>
        <w:jc w:val="center"/>
        <w:rPr>
          <w:rFonts w:asciiTheme="minorBidi" w:hAnsiTheme="minorBidi"/>
          <w:b/>
          <w:bCs/>
          <w:sz w:val="24"/>
          <w:szCs w:val="24"/>
        </w:rPr>
      </w:pPr>
      <w:r w:rsidRPr="00C66BF9">
        <w:rPr>
          <w:rFonts w:asciiTheme="minorBidi" w:hAnsiTheme="minorBidi"/>
          <w:b/>
          <w:bCs/>
          <w:sz w:val="24"/>
          <w:szCs w:val="24"/>
        </w:rPr>
        <w:t>Table of Contents</w:t>
      </w:r>
    </w:p>
    <w:p w14:paraId="6B9783D7" w14:textId="77777777" w:rsidR="00C66BF9" w:rsidRPr="00C66BF9" w:rsidRDefault="00C66BF9" w:rsidP="00BA477D">
      <w:pPr>
        <w:numPr>
          <w:ilvl w:val="0"/>
          <w:numId w:val="10"/>
        </w:numPr>
        <w:rPr>
          <w:sz w:val="24"/>
          <w:szCs w:val="24"/>
        </w:rPr>
      </w:pPr>
      <w:r w:rsidRPr="00C66BF9">
        <w:rPr>
          <w:sz w:val="24"/>
          <w:szCs w:val="24"/>
        </w:rPr>
        <w:t>Introduction</w:t>
      </w:r>
    </w:p>
    <w:p w14:paraId="2EA9C412" w14:textId="77777777" w:rsidR="00C66BF9" w:rsidRPr="00C66BF9" w:rsidRDefault="00C66BF9" w:rsidP="00BA477D">
      <w:pPr>
        <w:numPr>
          <w:ilvl w:val="0"/>
          <w:numId w:val="10"/>
        </w:numPr>
        <w:rPr>
          <w:sz w:val="24"/>
          <w:szCs w:val="24"/>
        </w:rPr>
      </w:pPr>
      <w:r w:rsidRPr="00C66BF9">
        <w:rPr>
          <w:sz w:val="24"/>
          <w:szCs w:val="24"/>
        </w:rPr>
        <w:t>Core Idea of the Assignment</w:t>
      </w:r>
    </w:p>
    <w:p w14:paraId="41D3AED8" w14:textId="77777777" w:rsidR="00C66BF9" w:rsidRPr="00C66BF9" w:rsidRDefault="00C66BF9" w:rsidP="00BA477D">
      <w:pPr>
        <w:numPr>
          <w:ilvl w:val="0"/>
          <w:numId w:val="10"/>
        </w:numPr>
        <w:rPr>
          <w:sz w:val="24"/>
          <w:szCs w:val="24"/>
        </w:rPr>
      </w:pPr>
      <w:r w:rsidRPr="00C66BF9">
        <w:rPr>
          <w:sz w:val="24"/>
          <w:szCs w:val="24"/>
        </w:rPr>
        <w:t>Dataset Description</w:t>
      </w:r>
    </w:p>
    <w:p w14:paraId="70E7792B" w14:textId="77777777" w:rsidR="00C66BF9" w:rsidRPr="00C66BF9" w:rsidRDefault="00C66BF9" w:rsidP="00BA477D">
      <w:pPr>
        <w:numPr>
          <w:ilvl w:val="0"/>
          <w:numId w:val="10"/>
        </w:numPr>
        <w:rPr>
          <w:sz w:val="24"/>
          <w:szCs w:val="24"/>
        </w:rPr>
      </w:pPr>
      <w:r w:rsidRPr="00C66BF9">
        <w:rPr>
          <w:sz w:val="24"/>
          <w:szCs w:val="24"/>
        </w:rPr>
        <w:t>Data Collection and Preprocessing</w:t>
      </w:r>
    </w:p>
    <w:p w14:paraId="7B206B9E" w14:textId="77777777" w:rsidR="00C66BF9" w:rsidRPr="00C66BF9" w:rsidRDefault="00C66BF9" w:rsidP="00BA477D">
      <w:pPr>
        <w:numPr>
          <w:ilvl w:val="0"/>
          <w:numId w:val="10"/>
        </w:numPr>
        <w:rPr>
          <w:sz w:val="24"/>
          <w:szCs w:val="24"/>
        </w:rPr>
      </w:pPr>
      <w:r w:rsidRPr="00C66BF9">
        <w:rPr>
          <w:sz w:val="24"/>
          <w:szCs w:val="24"/>
        </w:rPr>
        <w:t>Methodology and Implementation</w:t>
      </w:r>
    </w:p>
    <w:p w14:paraId="25CD7620" w14:textId="77777777" w:rsidR="00C66BF9" w:rsidRPr="00C66BF9" w:rsidRDefault="00C66BF9" w:rsidP="00BA477D">
      <w:pPr>
        <w:numPr>
          <w:ilvl w:val="0"/>
          <w:numId w:val="10"/>
        </w:numPr>
        <w:rPr>
          <w:sz w:val="24"/>
          <w:szCs w:val="24"/>
        </w:rPr>
      </w:pPr>
      <w:r w:rsidRPr="00C66BF9">
        <w:rPr>
          <w:sz w:val="24"/>
          <w:szCs w:val="24"/>
        </w:rPr>
        <w:t>Assignment Results</w:t>
      </w:r>
    </w:p>
    <w:p w14:paraId="5639687D" w14:textId="77777777" w:rsidR="00C66BF9" w:rsidRPr="00C66BF9" w:rsidRDefault="00C66BF9" w:rsidP="00BA477D">
      <w:pPr>
        <w:numPr>
          <w:ilvl w:val="0"/>
          <w:numId w:val="10"/>
        </w:numPr>
        <w:rPr>
          <w:sz w:val="24"/>
          <w:szCs w:val="24"/>
        </w:rPr>
      </w:pPr>
      <w:r w:rsidRPr="00C66BF9">
        <w:rPr>
          <w:sz w:val="24"/>
          <w:szCs w:val="24"/>
        </w:rPr>
        <w:t>Conclusion and Opinion</w:t>
      </w:r>
    </w:p>
    <w:p w14:paraId="736A6C75" w14:textId="77777777" w:rsidR="00C66BF9" w:rsidRPr="00C66BF9" w:rsidRDefault="00C66BF9" w:rsidP="00BA477D">
      <w:pPr>
        <w:numPr>
          <w:ilvl w:val="0"/>
          <w:numId w:val="10"/>
        </w:numPr>
        <w:rPr>
          <w:sz w:val="24"/>
          <w:szCs w:val="24"/>
        </w:rPr>
      </w:pPr>
      <w:r w:rsidRPr="00C66BF9">
        <w:rPr>
          <w:sz w:val="24"/>
          <w:szCs w:val="24"/>
        </w:rPr>
        <w:t>References</w:t>
      </w:r>
    </w:p>
    <w:p w14:paraId="32804174" w14:textId="77777777" w:rsidR="00D17CC9" w:rsidRDefault="00994920" w:rsidP="006A74E4">
      <w:pPr>
        <w:jc w:val="center"/>
        <w:rPr>
          <w:sz w:val="24"/>
          <w:szCs w:val="24"/>
        </w:rPr>
        <w:sectPr w:rsidR="00D17CC9" w:rsidSect="00FF42DE">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ols w:space="720"/>
          <w:titlePg/>
          <w:docGrid w:linePitch="360"/>
        </w:sectPr>
      </w:pPr>
      <w:r>
        <w:rPr>
          <w:sz w:val="24"/>
          <w:szCs w:val="24"/>
        </w:rPr>
        <w:pict w14:anchorId="265DACD3">
          <v:rect id="_x0000_i1026" style="width:0;height:1.5pt" o:hralign="center" o:hrstd="t" o:hr="t" fillcolor="#a0a0a0" stroked="f"/>
        </w:pict>
      </w:r>
    </w:p>
    <w:p w14:paraId="26747374" w14:textId="10EEC174" w:rsidR="006A74E4" w:rsidRDefault="006A74E4" w:rsidP="00FF42DE">
      <w:pPr>
        <w:rPr>
          <w:sz w:val="24"/>
          <w:szCs w:val="24"/>
        </w:rPr>
        <w:sectPr w:rsidR="006A74E4" w:rsidSect="00D17CC9">
          <w:type w:val="continuous"/>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2"/>
          <w:cols w:space="720"/>
          <w:titlePg/>
          <w:docGrid w:linePitch="360"/>
        </w:sectPr>
      </w:pPr>
    </w:p>
    <w:p w14:paraId="49BC9D0D" w14:textId="25ABCC3C" w:rsidR="006A74E4" w:rsidRDefault="006A74E4" w:rsidP="006A74E4">
      <w:pPr>
        <w:rPr>
          <w:sz w:val="24"/>
          <w:szCs w:val="24"/>
        </w:rPr>
        <w:sectPr w:rsidR="006A74E4" w:rsidSect="006A74E4">
          <w:type w:val="continuous"/>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2"/>
          <w:cols w:space="720"/>
          <w:titlePg/>
          <w:docGrid w:linePitch="360"/>
        </w:sectPr>
      </w:pPr>
    </w:p>
    <w:p w14:paraId="5ED962C6" w14:textId="097E34CF" w:rsidR="006A74E4" w:rsidRPr="00C66BF9" w:rsidRDefault="006A74E4" w:rsidP="006A74E4">
      <w:pPr>
        <w:rPr>
          <w:sz w:val="24"/>
          <w:szCs w:val="24"/>
        </w:rPr>
      </w:pPr>
    </w:p>
    <w:p w14:paraId="5244F5F4"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1. Introduction</w:t>
      </w:r>
    </w:p>
    <w:p w14:paraId="3A9C62CA" w14:textId="77777777" w:rsidR="00C66BF9" w:rsidRPr="00C66BF9" w:rsidRDefault="00C66BF9" w:rsidP="00C66BF9">
      <w:pPr>
        <w:spacing w:line="360" w:lineRule="auto"/>
        <w:rPr>
          <w:sz w:val="24"/>
          <w:szCs w:val="24"/>
        </w:rPr>
      </w:pPr>
      <w:r w:rsidRPr="00C66BF9">
        <w:rPr>
          <w:rFonts w:asciiTheme="minorBidi" w:hAnsiTheme="minorBidi"/>
          <w:b/>
          <w:bCs/>
          <w:sz w:val="24"/>
          <w:szCs w:val="24"/>
        </w:rPr>
        <w:t>Purpose:</w:t>
      </w:r>
      <w:r w:rsidRPr="00C66BF9">
        <w:rPr>
          <w:sz w:val="24"/>
          <w:szCs w:val="24"/>
        </w:rPr>
        <w:t xml:space="preserve"> This assignment aims to explore the foundational concepts of Intelligent Recommender Systems, particularly focusing on Neighborhood Collaborative Filtering (CF) models, including user-based and item-based approaches. In this context, we utilize data scraping techniques to build and analyze a user-item matrix with recommendations.</w:t>
      </w:r>
    </w:p>
    <w:p w14:paraId="1C86AE5C" w14:textId="77777777" w:rsidR="00C66BF9" w:rsidRPr="00C66BF9" w:rsidRDefault="00994920" w:rsidP="00C66BF9">
      <w:pPr>
        <w:spacing w:line="360" w:lineRule="auto"/>
        <w:rPr>
          <w:sz w:val="24"/>
          <w:szCs w:val="24"/>
        </w:rPr>
      </w:pPr>
      <w:r>
        <w:rPr>
          <w:sz w:val="24"/>
          <w:szCs w:val="24"/>
        </w:rPr>
        <w:pict w14:anchorId="72BBE128">
          <v:rect id="_x0000_i1027" style="width:0;height:1.5pt" o:hralign="center" o:hrstd="t" o:hr="t" fillcolor="#a0a0a0" stroked="f"/>
        </w:pict>
      </w:r>
    </w:p>
    <w:p w14:paraId="75DBC421"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2. Core Idea of the Assignment</w:t>
      </w:r>
    </w:p>
    <w:p w14:paraId="0B00157C" w14:textId="77777777" w:rsidR="00C66BF9" w:rsidRPr="00C66BF9" w:rsidRDefault="00C66BF9" w:rsidP="00D17CC9">
      <w:pPr>
        <w:spacing w:line="360" w:lineRule="auto"/>
        <w:rPr>
          <w:sz w:val="24"/>
          <w:szCs w:val="24"/>
        </w:rPr>
      </w:pPr>
      <w:r w:rsidRPr="00C66BF9">
        <w:rPr>
          <w:sz w:val="24"/>
          <w:szCs w:val="24"/>
        </w:rPr>
        <w:t>The main objective of this assignment is to develop user-based and item-based collaborative filtering algorithms by using a dataset collected from a web source, transforming the data into a user-item matrix, and calculating recommendations based on similarity measures. This project emphasizes understanding collaborative filtering through hands-on data collection, preprocessing, matrix generation, and similarity computations.</w:t>
      </w:r>
    </w:p>
    <w:p w14:paraId="1D44F451" w14:textId="77777777" w:rsidR="00C66BF9" w:rsidRPr="00C66BF9" w:rsidRDefault="00994920" w:rsidP="00C66BF9">
      <w:pPr>
        <w:spacing w:line="360" w:lineRule="auto"/>
        <w:rPr>
          <w:sz w:val="24"/>
          <w:szCs w:val="24"/>
        </w:rPr>
      </w:pPr>
      <w:r>
        <w:rPr>
          <w:sz w:val="24"/>
          <w:szCs w:val="24"/>
        </w:rPr>
        <w:pict w14:anchorId="2CB9B8D0">
          <v:rect id="_x0000_i1028" style="width:0;height:1.5pt" o:hralign="center" o:hrstd="t" o:hr="t" fillcolor="#a0a0a0" stroked="f"/>
        </w:pict>
      </w:r>
    </w:p>
    <w:p w14:paraId="795D78BA"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3. Dataset Description</w:t>
      </w:r>
    </w:p>
    <w:p w14:paraId="11ED6558"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Source:</w:t>
      </w:r>
      <w:r w:rsidRPr="00C66BF9">
        <w:rPr>
          <w:sz w:val="24"/>
          <w:szCs w:val="24"/>
        </w:rPr>
        <w:t xml:space="preserve"> The dataset used for this assignment is scraped from the "quotes.toscrape.com" website.</w:t>
      </w:r>
      <w:r w:rsidRPr="00C66BF9">
        <w:rPr>
          <w:sz w:val="24"/>
          <w:szCs w:val="24"/>
        </w:rPr>
        <w:br/>
      </w:r>
      <w:r w:rsidRPr="00C66BF9">
        <w:rPr>
          <w:rFonts w:asciiTheme="minorBidi" w:hAnsiTheme="minorBidi"/>
          <w:b/>
          <w:bCs/>
          <w:sz w:val="24"/>
          <w:szCs w:val="24"/>
        </w:rPr>
        <w:t>The dataset contains the following columns:</w:t>
      </w:r>
    </w:p>
    <w:p w14:paraId="5B55987D" w14:textId="77777777" w:rsidR="00C66BF9" w:rsidRPr="00C66BF9" w:rsidRDefault="00C66BF9" w:rsidP="00C66BF9">
      <w:pPr>
        <w:numPr>
          <w:ilvl w:val="0"/>
          <w:numId w:val="11"/>
        </w:numPr>
        <w:spacing w:line="360" w:lineRule="auto"/>
        <w:rPr>
          <w:sz w:val="24"/>
          <w:szCs w:val="24"/>
        </w:rPr>
      </w:pPr>
      <w:r w:rsidRPr="00C66BF9">
        <w:rPr>
          <w:rFonts w:asciiTheme="minorBidi" w:hAnsiTheme="minorBidi"/>
          <w:b/>
          <w:bCs/>
          <w:sz w:val="24"/>
          <w:szCs w:val="24"/>
        </w:rPr>
        <w:t>Quote:</w:t>
      </w:r>
      <w:r w:rsidRPr="00C66BF9">
        <w:rPr>
          <w:sz w:val="24"/>
          <w:szCs w:val="24"/>
        </w:rPr>
        <w:t xml:space="preserve"> Text of the quote.</w:t>
      </w:r>
    </w:p>
    <w:p w14:paraId="7DC7E419" w14:textId="77777777" w:rsidR="00C66BF9" w:rsidRPr="00C66BF9" w:rsidRDefault="00C66BF9" w:rsidP="00C66BF9">
      <w:pPr>
        <w:numPr>
          <w:ilvl w:val="0"/>
          <w:numId w:val="11"/>
        </w:numPr>
        <w:spacing w:line="360" w:lineRule="auto"/>
        <w:rPr>
          <w:sz w:val="24"/>
          <w:szCs w:val="24"/>
        </w:rPr>
      </w:pPr>
      <w:r w:rsidRPr="00C66BF9">
        <w:rPr>
          <w:rFonts w:asciiTheme="minorBidi" w:hAnsiTheme="minorBidi"/>
          <w:b/>
          <w:bCs/>
          <w:sz w:val="24"/>
          <w:szCs w:val="24"/>
        </w:rPr>
        <w:t>Author:</w:t>
      </w:r>
      <w:r w:rsidRPr="00C66BF9">
        <w:rPr>
          <w:sz w:val="24"/>
          <w:szCs w:val="24"/>
        </w:rPr>
        <w:t xml:space="preserve"> Name of the author.</w:t>
      </w:r>
    </w:p>
    <w:p w14:paraId="78869A79" w14:textId="77777777" w:rsidR="00C66BF9" w:rsidRPr="00C66BF9" w:rsidRDefault="00C66BF9" w:rsidP="00C66BF9">
      <w:pPr>
        <w:numPr>
          <w:ilvl w:val="0"/>
          <w:numId w:val="11"/>
        </w:numPr>
        <w:spacing w:line="360" w:lineRule="auto"/>
        <w:rPr>
          <w:sz w:val="24"/>
          <w:szCs w:val="24"/>
        </w:rPr>
      </w:pPr>
      <w:r w:rsidRPr="00C66BF9">
        <w:rPr>
          <w:rFonts w:asciiTheme="minorBidi" w:hAnsiTheme="minorBidi"/>
          <w:b/>
          <w:bCs/>
          <w:sz w:val="24"/>
          <w:szCs w:val="24"/>
        </w:rPr>
        <w:t>Tags:</w:t>
      </w:r>
      <w:r w:rsidRPr="00C66BF9">
        <w:rPr>
          <w:sz w:val="24"/>
          <w:szCs w:val="24"/>
        </w:rPr>
        <w:t xml:space="preserve"> Keywords or "genres" associated with each quote, representing the themes.</w:t>
      </w:r>
    </w:p>
    <w:p w14:paraId="5EE11CD9" w14:textId="77777777" w:rsidR="00C66BF9" w:rsidRPr="00C66BF9" w:rsidRDefault="00C66BF9" w:rsidP="00C66BF9">
      <w:pPr>
        <w:spacing w:line="360" w:lineRule="auto"/>
        <w:rPr>
          <w:sz w:val="24"/>
          <w:szCs w:val="24"/>
        </w:rPr>
      </w:pPr>
      <w:r w:rsidRPr="00C66BF9">
        <w:rPr>
          <w:rFonts w:asciiTheme="minorBidi" w:hAnsiTheme="minorBidi"/>
          <w:b/>
          <w:bCs/>
          <w:sz w:val="24"/>
          <w:szCs w:val="24"/>
        </w:rPr>
        <w:t>Data Structure:</w:t>
      </w:r>
      <w:r w:rsidRPr="00C66BF9">
        <w:rPr>
          <w:sz w:val="24"/>
          <w:szCs w:val="24"/>
        </w:rPr>
        <w:t xml:space="preserve"> The dataset is transformed into a user-item matrix where:</w:t>
      </w:r>
    </w:p>
    <w:p w14:paraId="7D1CABA3" w14:textId="77777777" w:rsidR="00C66BF9" w:rsidRPr="00C66BF9" w:rsidRDefault="00C66BF9" w:rsidP="00C66BF9">
      <w:pPr>
        <w:numPr>
          <w:ilvl w:val="0"/>
          <w:numId w:val="12"/>
        </w:numPr>
        <w:spacing w:line="360" w:lineRule="auto"/>
        <w:rPr>
          <w:sz w:val="24"/>
          <w:szCs w:val="24"/>
        </w:rPr>
      </w:pPr>
      <w:r w:rsidRPr="00C66BF9">
        <w:rPr>
          <w:sz w:val="24"/>
          <w:szCs w:val="24"/>
        </w:rPr>
        <w:lastRenderedPageBreak/>
        <w:t>Each row represents a simulated user.</w:t>
      </w:r>
    </w:p>
    <w:p w14:paraId="4FF18141" w14:textId="77777777" w:rsidR="00C66BF9" w:rsidRPr="00C66BF9" w:rsidRDefault="00C66BF9" w:rsidP="00C66BF9">
      <w:pPr>
        <w:numPr>
          <w:ilvl w:val="0"/>
          <w:numId w:val="12"/>
        </w:numPr>
        <w:spacing w:line="360" w:lineRule="auto"/>
        <w:rPr>
          <w:sz w:val="24"/>
          <w:szCs w:val="24"/>
        </w:rPr>
      </w:pPr>
      <w:r w:rsidRPr="00C66BF9">
        <w:rPr>
          <w:sz w:val="24"/>
          <w:szCs w:val="24"/>
        </w:rPr>
        <w:t>Each column represents a unique "tag" from the scraped quotes.</w:t>
      </w:r>
    </w:p>
    <w:p w14:paraId="59600160" w14:textId="52300088" w:rsidR="000B3BA8" w:rsidRDefault="00C66BF9" w:rsidP="00C66BF9">
      <w:pPr>
        <w:numPr>
          <w:ilvl w:val="0"/>
          <w:numId w:val="12"/>
        </w:numPr>
        <w:spacing w:line="360" w:lineRule="auto"/>
        <w:rPr>
          <w:sz w:val="24"/>
          <w:szCs w:val="24"/>
        </w:rPr>
      </w:pPr>
      <w:r w:rsidRPr="00C66BF9">
        <w:rPr>
          <w:sz w:val="24"/>
          <w:szCs w:val="24"/>
        </w:rPr>
        <w:t>Each cell contains a rating from 1 to 5, representing the user's hypothetical preference for each tag</w:t>
      </w:r>
    </w:p>
    <w:p w14:paraId="2A126CDC" w14:textId="16914909" w:rsidR="000B3BA8" w:rsidRDefault="000B3BA8" w:rsidP="00C66BF9">
      <w:pPr>
        <w:numPr>
          <w:ilvl w:val="0"/>
          <w:numId w:val="12"/>
        </w:numPr>
        <w:spacing w:line="360" w:lineRule="auto"/>
        <w:rPr>
          <w:sz w:val="24"/>
          <w:szCs w:val="24"/>
        </w:rPr>
      </w:pPr>
      <w:r w:rsidRPr="000B3BA8">
        <w:rPr>
          <w:noProof/>
          <w:sz w:val="24"/>
          <w:szCs w:val="24"/>
        </w:rPr>
        <w:drawing>
          <wp:anchor distT="0" distB="0" distL="114300" distR="114300" simplePos="0" relativeHeight="251586048" behindDoc="1" locked="0" layoutInCell="1" allowOverlap="1" wp14:anchorId="011F1615" wp14:editId="74CFED9B">
            <wp:simplePos x="0" y="0"/>
            <wp:positionH relativeFrom="column">
              <wp:posOffset>562762</wp:posOffset>
            </wp:positionH>
            <wp:positionV relativeFrom="paragraph">
              <wp:posOffset>82209</wp:posOffset>
            </wp:positionV>
            <wp:extent cx="1375744" cy="29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5744" cy="2900150"/>
                    </a:xfrm>
                    <a:prstGeom prst="rect">
                      <a:avLst/>
                    </a:prstGeom>
                  </pic:spPr>
                </pic:pic>
              </a:graphicData>
            </a:graphic>
            <wp14:sizeRelH relativeFrom="margin">
              <wp14:pctWidth>0</wp14:pctWidth>
            </wp14:sizeRelH>
            <wp14:sizeRelV relativeFrom="margin">
              <wp14:pctHeight>0</wp14:pctHeight>
            </wp14:sizeRelV>
          </wp:anchor>
        </w:drawing>
      </w:r>
    </w:p>
    <w:p w14:paraId="4D7437BC" w14:textId="5935562A" w:rsidR="000B3BA8" w:rsidRDefault="000B3BA8" w:rsidP="000B3BA8">
      <w:pPr>
        <w:spacing w:line="360" w:lineRule="auto"/>
        <w:ind w:left="720"/>
        <w:rPr>
          <w:sz w:val="24"/>
          <w:szCs w:val="24"/>
        </w:rPr>
      </w:pPr>
      <w:r>
        <w:rPr>
          <w:noProof/>
          <w:sz w:val="24"/>
          <w:szCs w:val="24"/>
        </w:rPr>
        <mc:AlternateContent>
          <mc:Choice Requires="wps">
            <w:drawing>
              <wp:anchor distT="0" distB="0" distL="114300" distR="114300" simplePos="0" relativeHeight="251587072" behindDoc="0" locked="0" layoutInCell="1" allowOverlap="1" wp14:anchorId="3B15423D" wp14:editId="3F1AE740">
                <wp:simplePos x="0" y="0"/>
                <wp:positionH relativeFrom="column">
                  <wp:posOffset>2193966</wp:posOffset>
                </wp:positionH>
                <wp:positionV relativeFrom="paragraph">
                  <wp:posOffset>230332</wp:posOffset>
                </wp:positionV>
                <wp:extent cx="3800104" cy="1686296"/>
                <wp:effectExtent l="0" t="0" r="0" b="0"/>
                <wp:wrapNone/>
                <wp:docPr id="2" name="Text Box 2"/>
                <wp:cNvGraphicFramePr/>
                <a:graphic xmlns:a="http://schemas.openxmlformats.org/drawingml/2006/main">
                  <a:graphicData uri="http://schemas.microsoft.com/office/word/2010/wordprocessingShape">
                    <wps:wsp>
                      <wps:cNvSpPr txBox="1"/>
                      <wps:spPr>
                        <a:xfrm>
                          <a:off x="0" y="0"/>
                          <a:ext cx="3800104" cy="1686296"/>
                        </a:xfrm>
                        <a:prstGeom prst="rect">
                          <a:avLst/>
                        </a:prstGeom>
                        <a:noFill/>
                        <a:ln w="6350">
                          <a:noFill/>
                        </a:ln>
                      </wps:spPr>
                      <wps:txbx>
                        <w:txbxContent>
                          <w:p w14:paraId="259DFC9D" w14:textId="08F32335" w:rsidR="000B3BA8" w:rsidRDefault="000B3BA8" w:rsidP="000B3BA8">
                            <w:pPr>
                              <w:pStyle w:val="NormalWeb"/>
                              <w:spacing w:line="360" w:lineRule="auto"/>
                            </w:pPr>
                            <w:r w:rsidRPr="000B3BA8">
                              <w:rPr>
                                <w:rFonts w:asciiTheme="minorBidi" w:hAnsiTheme="minorBidi" w:cstheme="minorBidi"/>
                                <w:b/>
                                <w:bCs/>
                              </w:rPr>
                              <w:t>Figure 1:</w:t>
                            </w:r>
                            <w:r>
                              <w:br/>
                              <w:t xml:space="preserve">This table lists the unique tags (genres) extracted from the </w:t>
                            </w:r>
                            <w:r>
                              <w:rPr>
                                <w:rStyle w:val="Emphasis"/>
                              </w:rPr>
                              <w:t>Quotes to Scrape</w:t>
                            </w:r>
                            <w:r>
                              <w:t xml:space="preserve"> dataset. These tags represent different themes or categories associated with each quote and serve as items in the user-item matrix.</w:t>
                            </w:r>
                          </w:p>
                          <w:p w14:paraId="53DC22EB" w14:textId="77777777" w:rsidR="000B3BA8" w:rsidRDefault="000B3BA8" w:rsidP="000B3BA8">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5423D" id="_x0000_t202" coordsize="21600,21600" o:spt="202" path="m,l,21600r21600,l21600,xe">
                <v:stroke joinstyle="miter"/>
                <v:path gradientshapeok="t" o:connecttype="rect"/>
              </v:shapetype>
              <v:shape id="Text Box 2" o:spid="_x0000_s1026" type="#_x0000_t202" style="position:absolute;left:0;text-align:left;margin-left:172.75pt;margin-top:18.15pt;width:299.2pt;height:132.8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" filled="f" stroked="f" strokeweight=".5pt">
                <v:textbox>
                  <w:txbxContent>
                    <w:p w14:paraId="259DFC9D" w14:textId="08F32335" w:rsidR="000B3BA8" w:rsidRDefault="000B3BA8" w:rsidP="000B3BA8">
                      <w:pPr>
                        <w:pStyle w:val="NormalWeb"/>
                        <w:spacing w:line="360" w:lineRule="auto"/>
                      </w:pPr>
                      <w:r w:rsidRPr="000B3BA8">
                        <w:rPr>
                          <w:rFonts w:asciiTheme="minorBidi" w:hAnsiTheme="minorBidi" w:cstheme="minorBidi"/>
                          <w:b/>
                          <w:bCs/>
                        </w:rPr>
                        <w:t>Figure 1:</w:t>
                      </w:r>
                      <w:r>
                        <w:br/>
                        <w:t xml:space="preserve">This table lists the unique tags (genres) extracted from the </w:t>
                      </w:r>
                      <w:r>
                        <w:rPr>
                          <w:rStyle w:val="Emphasis"/>
                        </w:rPr>
                        <w:t>Quotes to Scrape</w:t>
                      </w:r>
                      <w:r>
                        <w:t xml:space="preserve"> dataset. These tags represent different themes or categories associated with each quote and serve as items in the user-item matrix.</w:t>
                      </w:r>
                    </w:p>
                    <w:p w14:paraId="53DC22EB" w14:textId="77777777" w:rsidR="000B3BA8" w:rsidRDefault="000B3BA8" w:rsidP="000B3BA8">
                      <w:pPr>
                        <w:spacing w:line="360" w:lineRule="auto"/>
                      </w:pPr>
                    </w:p>
                  </w:txbxContent>
                </v:textbox>
              </v:shape>
            </w:pict>
          </mc:Fallback>
        </mc:AlternateContent>
      </w:r>
    </w:p>
    <w:p w14:paraId="36F39F29" w14:textId="19E36B6C" w:rsidR="000B3BA8" w:rsidRDefault="000B3BA8" w:rsidP="000B3BA8">
      <w:pPr>
        <w:spacing w:line="360" w:lineRule="auto"/>
        <w:rPr>
          <w:sz w:val="24"/>
          <w:szCs w:val="24"/>
        </w:rPr>
      </w:pPr>
    </w:p>
    <w:p w14:paraId="666B0F96" w14:textId="77777777" w:rsidR="000B3BA8" w:rsidRDefault="000B3BA8" w:rsidP="000B3BA8">
      <w:pPr>
        <w:spacing w:line="360" w:lineRule="auto"/>
        <w:rPr>
          <w:sz w:val="24"/>
          <w:szCs w:val="24"/>
        </w:rPr>
      </w:pPr>
    </w:p>
    <w:p w14:paraId="7EF869F5" w14:textId="07274E32" w:rsidR="00C66BF9" w:rsidRDefault="000B3BA8" w:rsidP="000B3BA8">
      <w:pPr>
        <w:spacing w:line="360" w:lineRule="auto"/>
        <w:rPr>
          <w:sz w:val="24"/>
          <w:szCs w:val="24"/>
        </w:rPr>
      </w:pPr>
      <w:r>
        <w:rPr>
          <w:sz w:val="24"/>
          <w:szCs w:val="24"/>
        </w:rPr>
        <w:br/>
      </w:r>
    </w:p>
    <w:p w14:paraId="09EF8B3D" w14:textId="2143A5F6" w:rsidR="000B3BA8" w:rsidRDefault="000B3BA8" w:rsidP="000B3BA8">
      <w:pPr>
        <w:spacing w:line="360" w:lineRule="auto"/>
        <w:rPr>
          <w:sz w:val="24"/>
          <w:szCs w:val="24"/>
        </w:rPr>
      </w:pPr>
    </w:p>
    <w:p w14:paraId="3B428DAF" w14:textId="77777777" w:rsidR="000B3BA8" w:rsidRPr="00C66BF9" w:rsidRDefault="000B3BA8" w:rsidP="000B3BA8">
      <w:pPr>
        <w:spacing w:line="360" w:lineRule="auto"/>
        <w:rPr>
          <w:sz w:val="24"/>
          <w:szCs w:val="24"/>
        </w:rPr>
      </w:pPr>
    </w:p>
    <w:p w14:paraId="1B05E9EC" w14:textId="77777777" w:rsidR="00C66BF9" w:rsidRPr="00C66BF9" w:rsidRDefault="00994920" w:rsidP="00C66BF9">
      <w:pPr>
        <w:spacing w:line="360" w:lineRule="auto"/>
        <w:rPr>
          <w:sz w:val="24"/>
          <w:szCs w:val="24"/>
        </w:rPr>
      </w:pPr>
      <w:r>
        <w:rPr>
          <w:sz w:val="24"/>
          <w:szCs w:val="24"/>
        </w:rPr>
        <w:pict w14:anchorId="6BF3D203">
          <v:rect id="_x0000_i1029" style="width:0;height:1.5pt" o:hralign="center" o:hrstd="t" o:hr="t" fillcolor="#a0a0a0" stroked="f"/>
        </w:pict>
      </w:r>
    </w:p>
    <w:p w14:paraId="4CEBB769"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4. Data Collection and Preprocessing</w:t>
      </w:r>
    </w:p>
    <w:p w14:paraId="09E80539" w14:textId="77777777" w:rsidR="00C66BF9" w:rsidRPr="00C66BF9" w:rsidRDefault="00C66BF9" w:rsidP="00C66BF9">
      <w:pPr>
        <w:spacing w:line="360" w:lineRule="auto"/>
        <w:rPr>
          <w:sz w:val="24"/>
          <w:szCs w:val="24"/>
        </w:rPr>
      </w:pPr>
      <w:r w:rsidRPr="00C66BF9">
        <w:rPr>
          <w:rFonts w:asciiTheme="minorBidi" w:hAnsiTheme="minorBidi"/>
          <w:b/>
          <w:bCs/>
          <w:sz w:val="24"/>
          <w:szCs w:val="24"/>
        </w:rPr>
        <w:t>Data Collection Process:</w:t>
      </w:r>
      <w:r w:rsidRPr="00C66BF9">
        <w:rPr>
          <w:sz w:val="24"/>
          <w:szCs w:val="24"/>
        </w:rPr>
        <w:br/>
        <w:t xml:space="preserve">Data was collected using Python and the </w:t>
      </w:r>
      <w:proofErr w:type="spellStart"/>
      <w:r w:rsidRPr="00C66BF9">
        <w:rPr>
          <w:sz w:val="24"/>
          <w:szCs w:val="24"/>
        </w:rPr>
        <w:t>BeautifulSoup</w:t>
      </w:r>
      <w:proofErr w:type="spellEnd"/>
      <w:r w:rsidRPr="00C66BF9">
        <w:rPr>
          <w:sz w:val="24"/>
          <w:szCs w:val="24"/>
        </w:rPr>
        <w:t xml:space="preserve"> library to scrape quotes, authors, and tags from the </w:t>
      </w:r>
      <w:proofErr w:type="gramStart"/>
      <w:r w:rsidRPr="00C66BF9">
        <w:rPr>
          <w:sz w:val="24"/>
          <w:szCs w:val="24"/>
        </w:rPr>
        <w:t>quotes</w:t>
      </w:r>
      <w:proofErr w:type="gramEnd"/>
      <w:r w:rsidRPr="00C66BF9">
        <w:rPr>
          <w:sz w:val="24"/>
          <w:szCs w:val="24"/>
        </w:rPr>
        <w:t xml:space="preserve"> website. The data scraping process iterated through 10 pages, gathering all quotes and their associated tags.</w:t>
      </w:r>
    </w:p>
    <w:p w14:paraId="251D1986" w14:textId="5EB10326" w:rsidR="00C66BF9" w:rsidRPr="00C66BF9" w:rsidRDefault="00C66BF9" w:rsidP="00C66BF9">
      <w:pPr>
        <w:spacing w:line="360" w:lineRule="auto"/>
        <w:rPr>
          <w:sz w:val="24"/>
          <w:szCs w:val="24"/>
        </w:rPr>
      </w:pPr>
      <w:r w:rsidRPr="00C66BF9">
        <w:rPr>
          <w:rFonts w:asciiTheme="minorBidi" w:hAnsiTheme="minorBidi"/>
          <w:b/>
          <w:bCs/>
          <w:sz w:val="24"/>
          <w:szCs w:val="24"/>
        </w:rPr>
        <w:t>Unique Tags Extraction</w:t>
      </w:r>
      <w:r w:rsidR="000B3BA8" w:rsidRPr="000B3BA8">
        <w:rPr>
          <w:rFonts w:asciiTheme="minorBidi" w:hAnsiTheme="minorBidi"/>
          <w:b/>
          <w:bCs/>
          <w:sz w:val="24"/>
          <w:szCs w:val="24"/>
        </w:rPr>
        <w:t xml:space="preserve"> </w:t>
      </w:r>
      <w:r w:rsidR="000B3BA8">
        <w:rPr>
          <w:rFonts w:asciiTheme="minorBidi" w:hAnsiTheme="minorBidi"/>
          <w:b/>
          <w:bCs/>
          <w:sz w:val="24"/>
          <w:szCs w:val="24"/>
        </w:rPr>
        <w:t>(</w:t>
      </w:r>
      <w:r w:rsidR="000B3BA8" w:rsidRPr="000B3BA8">
        <w:rPr>
          <w:rFonts w:asciiTheme="minorBidi" w:hAnsiTheme="minorBidi"/>
          <w:b/>
          <w:bCs/>
          <w:sz w:val="24"/>
          <w:szCs w:val="24"/>
        </w:rPr>
        <w:t xml:space="preserve">Figure </w:t>
      </w:r>
      <w:r w:rsidR="000B3BA8">
        <w:rPr>
          <w:rFonts w:asciiTheme="minorBidi" w:hAnsiTheme="minorBidi"/>
          <w:b/>
          <w:bCs/>
          <w:sz w:val="24"/>
          <w:szCs w:val="24"/>
        </w:rPr>
        <w:t>1)</w:t>
      </w:r>
      <w:r w:rsidRPr="00C66BF9">
        <w:rPr>
          <w:rFonts w:asciiTheme="minorBidi" w:hAnsiTheme="minorBidi"/>
          <w:b/>
          <w:bCs/>
          <w:sz w:val="24"/>
          <w:szCs w:val="24"/>
        </w:rPr>
        <w:t>:</w:t>
      </w:r>
      <w:r w:rsidRPr="00C66BF9">
        <w:rPr>
          <w:rFonts w:asciiTheme="minorBidi" w:hAnsiTheme="minorBidi"/>
          <w:b/>
          <w:bCs/>
          <w:sz w:val="24"/>
          <w:szCs w:val="24"/>
        </w:rPr>
        <w:br/>
      </w:r>
      <w:r w:rsidRPr="00C66BF9">
        <w:rPr>
          <w:sz w:val="24"/>
          <w:szCs w:val="24"/>
        </w:rPr>
        <w:t>After data collection, the unique tags associated with each quote were extracted to serve as the item features for the user-item matrix.</w:t>
      </w:r>
    </w:p>
    <w:p w14:paraId="6868FDE6" w14:textId="087F75E5" w:rsidR="00C66BF9" w:rsidRDefault="00C66BF9" w:rsidP="00C66BF9">
      <w:pPr>
        <w:spacing w:line="360" w:lineRule="auto"/>
        <w:rPr>
          <w:sz w:val="24"/>
          <w:szCs w:val="24"/>
        </w:rPr>
      </w:pPr>
      <w:r w:rsidRPr="00C66BF9">
        <w:rPr>
          <w:rFonts w:asciiTheme="minorBidi" w:hAnsiTheme="minorBidi"/>
          <w:b/>
          <w:bCs/>
          <w:sz w:val="24"/>
          <w:szCs w:val="24"/>
        </w:rPr>
        <w:t>User-Item Matrix Generation</w:t>
      </w:r>
      <w:r w:rsidR="000B3BA8">
        <w:rPr>
          <w:rFonts w:asciiTheme="minorBidi" w:hAnsiTheme="minorBidi"/>
          <w:b/>
          <w:bCs/>
          <w:sz w:val="24"/>
          <w:szCs w:val="24"/>
        </w:rPr>
        <w:t xml:space="preserve"> (Figure</w:t>
      </w:r>
      <w:r w:rsidR="000B3BA8" w:rsidRPr="000B3BA8">
        <w:rPr>
          <w:rFonts w:asciiTheme="minorBidi" w:hAnsiTheme="minorBidi"/>
          <w:b/>
          <w:bCs/>
          <w:sz w:val="24"/>
          <w:szCs w:val="24"/>
        </w:rPr>
        <w:t xml:space="preserve"> 2</w:t>
      </w:r>
      <w:r w:rsidR="000B3BA8">
        <w:rPr>
          <w:rFonts w:asciiTheme="minorBidi" w:hAnsiTheme="minorBidi"/>
          <w:b/>
          <w:bCs/>
          <w:sz w:val="24"/>
          <w:szCs w:val="24"/>
        </w:rPr>
        <w:t>)</w:t>
      </w:r>
      <w:r w:rsidRPr="00C66BF9">
        <w:rPr>
          <w:rFonts w:asciiTheme="minorBidi" w:hAnsiTheme="minorBidi"/>
          <w:b/>
          <w:bCs/>
          <w:sz w:val="24"/>
          <w:szCs w:val="24"/>
        </w:rPr>
        <w:t>:</w:t>
      </w:r>
      <w:r w:rsidRPr="00C66BF9">
        <w:rPr>
          <w:rFonts w:asciiTheme="minorBidi" w:hAnsiTheme="minorBidi"/>
          <w:b/>
          <w:bCs/>
          <w:sz w:val="24"/>
          <w:szCs w:val="24"/>
        </w:rPr>
        <w:br/>
      </w:r>
      <w:r w:rsidRPr="00C66BF9">
        <w:rPr>
          <w:sz w:val="24"/>
          <w:szCs w:val="24"/>
        </w:rPr>
        <w:t xml:space="preserve">A user-item matrix was simulated with random integer values ranging from 1 to 5, </w:t>
      </w:r>
      <w:r w:rsidRPr="00C66BF9">
        <w:rPr>
          <w:sz w:val="24"/>
          <w:szCs w:val="24"/>
        </w:rPr>
        <w:lastRenderedPageBreak/>
        <w:t>representing user ratings for each tag. This matrix serves as the primary dataset for testing the collaborative filtering algorithms.</w:t>
      </w:r>
    </w:p>
    <w:p w14:paraId="5D52724C" w14:textId="46CC5CFD" w:rsidR="000B3BA8" w:rsidRPr="000B3BA8" w:rsidRDefault="000B3BA8" w:rsidP="000B3BA8">
      <w:pPr>
        <w:pStyle w:val="ListParagraph"/>
        <w:numPr>
          <w:ilvl w:val="0"/>
          <w:numId w:val="16"/>
        </w:numPr>
        <w:spacing w:line="360" w:lineRule="auto"/>
        <w:rPr>
          <w:sz w:val="24"/>
          <w:szCs w:val="24"/>
        </w:rPr>
      </w:pPr>
      <w:r w:rsidRPr="000B3BA8">
        <w:rPr>
          <w:noProof/>
          <w:sz w:val="24"/>
          <w:szCs w:val="24"/>
        </w:rPr>
        <w:drawing>
          <wp:anchor distT="0" distB="0" distL="114300" distR="114300" simplePos="0" relativeHeight="251593216" behindDoc="1" locked="0" layoutInCell="1" allowOverlap="1" wp14:anchorId="4D657062" wp14:editId="14391004">
            <wp:simplePos x="0" y="0"/>
            <wp:positionH relativeFrom="column">
              <wp:posOffset>84337</wp:posOffset>
            </wp:positionH>
            <wp:positionV relativeFrom="page">
              <wp:posOffset>1588770</wp:posOffset>
            </wp:positionV>
            <wp:extent cx="5815015" cy="220755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5015" cy="2207553"/>
                    </a:xfrm>
                    <a:prstGeom prst="rect">
                      <a:avLst/>
                    </a:prstGeom>
                  </pic:spPr>
                </pic:pic>
              </a:graphicData>
            </a:graphic>
            <wp14:sizeRelH relativeFrom="margin">
              <wp14:pctWidth>0</wp14:pctWidth>
            </wp14:sizeRelH>
            <wp14:sizeRelV relativeFrom="margin">
              <wp14:pctHeight>0</wp14:pctHeight>
            </wp14:sizeRelV>
          </wp:anchor>
        </w:drawing>
      </w:r>
    </w:p>
    <w:p w14:paraId="66AEB090" w14:textId="56B8845D" w:rsidR="000B3BA8" w:rsidRDefault="000B3BA8" w:rsidP="00C66BF9">
      <w:pPr>
        <w:spacing w:line="360" w:lineRule="auto"/>
        <w:rPr>
          <w:sz w:val="24"/>
          <w:szCs w:val="24"/>
        </w:rPr>
      </w:pPr>
    </w:p>
    <w:p w14:paraId="7FBACDE1" w14:textId="3C7938BC" w:rsidR="000B3BA8" w:rsidRDefault="000B3BA8" w:rsidP="00C66BF9">
      <w:pPr>
        <w:spacing w:line="360" w:lineRule="auto"/>
        <w:rPr>
          <w:sz w:val="24"/>
          <w:szCs w:val="24"/>
        </w:rPr>
      </w:pPr>
    </w:p>
    <w:p w14:paraId="118251DA" w14:textId="4F8ACB98" w:rsidR="000B3BA8" w:rsidRDefault="000B3BA8" w:rsidP="00C66BF9">
      <w:pPr>
        <w:spacing w:line="360" w:lineRule="auto"/>
        <w:rPr>
          <w:sz w:val="24"/>
          <w:szCs w:val="24"/>
        </w:rPr>
      </w:pPr>
    </w:p>
    <w:p w14:paraId="3E7945C2" w14:textId="642723D2" w:rsidR="000B3BA8" w:rsidRDefault="000B3BA8" w:rsidP="00C66BF9">
      <w:pPr>
        <w:spacing w:line="360" w:lineRule="auto"/>
        <w:rPr>
          <w:sz w:val="24"/>
          <w:szCs w:val="24"/>
        </w:rPr>
      </w:pPr>
    </w:p>
    <w:p w14:paraId="4C961EC8" w14:textId="6CD18CD7" w:rsidR="000B3BA8" w:rsidRDefault="001E64E1" w:rsidP="00C66BF9">
      <w:pPr>
        <w:spacing w:line="360" w:lineRule="auto"/>
        <w:rPr>
          <w:sz w:val="24"/>
          <w:szCs w:val="24"/>
        </w:rPr>
      </w:pPr>
      <w:r>
        <w:rPr>
          <w:noProof/>
          <w:sz w:val="24"/>
          <w:szCs w:val="24"/>
        </w:rPr>
        <mc:AlternateContent>
          <mc:Choice Requires="wps">
            <w:drawing>
              <wp:anchor distT="0" distB="0" distL="114300" distR="114300" simplePos="0" relativeHeight="251596288" behindDoc="0" locked="0" layoutInCell="1" allowOverlap="1" wp14:anchorId="1443A28A" wp14:editId="5950A718">
                <wp:simplePos x="0" y="0"/>
                <wp:positionH relativeFrom="column">
                  <wp:posOffset>15579</wp:posOffset>
                </wp:positionH>
                <wp:positionV relativeFrom="paragraph">
                  <wp:posOffset>336712</wp:posOffset>
                </wp:positionV>
                <wp:extent cx="5697570" cy="1531089"/>
                <wp:effectExtent l="0" t="0" r="0" b="0"/>
                <wp:wrapNone/>
                <wp:docPr id="4" name="Text Box 4"/>
                <wp:cNvGraphicFramePr/>
                <a:graphic xmlns:a="http://schemas.openxmlformats.org/drawingml/2006/main">
                  <a:graphicData uri="http://schemas.microsoft.com/office/word/2010/wordprocessingShape">
                    <wps:wsp>
                      <wps:cNvSpPr txBox="1"/>
                      <wps:spPr>
                        <a:xfrm>
                          <a:off x="0" y="0"/>
                          <a:ext cx="5697570" cy="1531089"/>
                        </a:xfrm>
                        <a:prstGeom prst="rect">
                          <a:avLst/>
                        </a:prstGeom>
                        <a:noFill/>
                        <a:ln w="6350">
                          <a:noFill/>
                        </a:ln>
                      </wps:spPr>
                      <wps:txbx>
                        <w:txbxContent>
                          <w:p w14:paraId="0F4B8D67" w14:textId="77777777" w:rsidR="001E64E1" w:rsidRDefault="000B3BA8" w:rsidP="001E64E1">
                            <w:pPr>
                              <w:spacing w:line="240" w:lineRule="auto"/>
                              <w:rPr>
                                <w:rFonts w:asciiTheme="minorBidi" w:hAnsiTheme="minorBidi"/>
                                <w:b/>
                                <w:bCs/>
                                <w:sz w:val="24"/>
                                <w:szCs w:val="24"/>
                              </w:rPr>
                            </w:pPr>
                            <w:r w:rsidRPr="000B3BA8">
                              <w:rPr>
                                <w:rFonts w:asciiTheme="minorBidi" w:hAnsiTheme="minorBidi"/>
                                <w:b/>
                                <w:bCs/>
                                <w:sz w:val="24"/>
                                <w:szCs w:val="24"/>
                              </w:rPr>
                              <w:t>Figure 2:</w:t>
                            </w:r>
                          </w:p>
                          <w:p w14:paraId="10FED208" w14:textId="5122AF03" w:rsidR="000B3BA8" w:rsidRPr="001E64E1" w:rsidRDefault="001E64E1" w:rsidP="001E64E1">
                            <w:pPr>
                              <w:spacing w:line="360" w:lineRule="auto"/>
                              <w:rPr>
                                <w:rFonts w:asciiTheme="minorBidi" w:hAnsiTheme="minorBidi"/>
                                <w:b/>
                                <w:bCs/>
                                <w:sz w:val="24"/>
                                <w:szCs w:val="24"/>
                              </w:rPr>
                            </w:pPr>
                            <w:r w:rsidRPr="001E64E1">
                              <w:rPr>
                                <w:sz w:val="24"/>
                                <w:szCs w:val="24"/>
                              </w:rPr>
                              <w:t>This matrix is a simulation of user ratings for different tags (genres). Each row represents a user, and each column represents a tag. The matrix values range from 1 to 5, indicating hypothetical user preferences for each genre. This matrix is used to calculate similarities and generate 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3A28A" id="Text Box 4" o:spid="_x0000_s1027" type="#_x0000_t202" style="position:absolute;margin-left:1.25pt;margin-top:26.5pt;width:448.65pt;height:120.5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" filled="f" stroked="f" strokeweight=".5pt">
                <v:textbox>
                  <w:txbxContent>
                    <w:p w14:paraId="0F4B8D67" w14:textId="77777777" w:rsidR="001E64E1" w:rsidRDefault="000B3BA8" w:rsidP="001E64E1">
                      <w:pPr>
                        <w:spacing w:line="240" w:lineRule="auto"/>
                        <w:rPr>
                          <w:rFonts w:asciiTheme="minorBidi" w:hAnsiTheme="minorBidi"/>
                          <w:b/>
                          <w:bCs/>
                          <w:sz w:val="24"/>
                          <w:szCs w:val="24"/>
                        </w:rPr>
                      </w:pPr>
                      <w:r w:rsidRPr="000B3BA8">
                        <w:rPr>
                          <w:rFonts w:asciiTheme="minorBidi" w:hAnsiTheme="minorBidi"/>
                          <w:b/>
                          <w:bCs/>
                          <w:sz w:val="24"/>
                          <w:szCs w:val="24"/>
                        </w:rPr>
                        <w:t>Figure 2:</w:t>
                      </w:r>
                    </w:p>
                    <w:p w14:paraId="10FED208" w14:textId="5122AF03" w:rsidR="000B3BA8" w:rsidRPr="001E64E1" w:rsidRDefault="001E64E1" w:rsidP="001E64E1">
                      <w:pPr>
                        <w:spacing w:line="360" w:lineRule="auto"/>
                        <w:rPr>
                          <w:rFonts w:asciiTheme="minorBidi" w:hAnsiTheme="minorBidi"/>
                          <w:b/>
                          <w:bCs/>
                          <w:sz w:val="24"/>
                          <w:szCs w:val="24"/>
                        </w:rPr>
                      </w:pPr>
                      <w:r w:rsidRPr="001E64E1">
                        <w:rPr>
                          <w:sz w:val="24"/>
                          <w:szCs w:val="24"/>
                        </w:rPr>
                        <w:t>This matrix is a simulation of user ratings for different tags (genres). Each row represents a user, and each column represents a tag. The matrix values range from 1 to 5, indicating hypothetical user preferences for each genre. This matrix is used to calculate similarities and generate recommendations.</w:t>
                      </w:r>
                    </w:p>
                  </w:txbxContent>
                </v:textbox>
              </v:shape>
            </w:pict>
          </mc:Fallback>
        </mc:AlternateContent>
      </w:r>
    </w:p>
    <w:p w14:paraId="5E83F511" w14:textId="5F842D7A" w:rsidR="000B3BA8" w:rsidRDefault="000B3BA8" w:rsidP="00C66BF9">
      <w:pPr>
        <w:spacing w:line="360" w:lineRule="auto"/>
        <w:rPr>
          <w:sz w:val="24"/>
          <w:szCs w:val="24"/>
        </w:rPr>
      </w:pPr>
    </w:p>
    <w:p w14:paraId="1663B48B" w14:textId="40486A3B" w:rsidR="000B3BA8" w:rsidRDefault="000B3BA8" w:rsidP="00C66BF9">
      <w:pPr>
        <w:spacing w:line="360" w:lineRule="auto"/>
        <w:rPr>
          <w:sz w:val="24"/>
          <w:szCs w:val="24"/>
        </w:rPr>
      </w:pPr>
    </w:p>
    <w:p w14:paraId="3520416F" w14:textId="77777777" w:rsidR="000B3BA8" w:rsidRPr="00C66BF9" w:rsidRDefault="000B3BA8" w:rsidP="00C66BF9">
      <w:pPr>
        <w:spacing w:line="360" w:lineRule="auto"/>
        <w:rPr>
          <w:sz w:val="24"/>
          <w:szCs w:val="24"/>
        </w:rPr>
      </w:pPr>
    </w:p>
    <w:p w14:paraId="1EE140B1" w14:textId="77777777" w:rsidR="00C66BF9" w:rsidRPr="00C66BF9" w:rsidRDefault="00994920" w:rsidP="00C66BF9">
      <w:pPr>
        <w:spacing w:line="360" w:lineRule="auto"/>
        <w:rPr>
          <w:sz w:val="24"/>
          <w:szCs w:val="24"/>
        </w:rPr>
      </w:pPr>
      <w:r>
        <w:rPr>
          <w:sz w:val="24"/>
          <w:szCs w:val="24"/>
        </w:rPr>
        <w:pict w14:anchorId="03CC9DC0">
          <v:rect id="_x0000_i1030" style="width:0;height:1.5pt" o:hralign="center" o:hrstd="t" o:hr="t" fillcolor="#a0a0a0" stroked="f"/>
        </w:pict>
      </w:r>
    </w:p>
    <w:p w14:paraId="427B7B80"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5. Methodology and Implementation</w:t>
      </w:r>
    </w:p>
    <w:p w14:paraId="163DB5FE" w14:textId="29DAEBFC"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 xml:space="preserve">User-Based and Item-Based CF </w:t>
      </w:r>
      <w:r w:rsidR="00D17CC9" w:rsidRPr="00C66BF9">
        <w:rPr>
          <w:rFonts w:asciiTheme="minorBidi" w:hAnsiTheme="minorBidi"/>
          <w:b/>
          <w:bCs/>
          <w:sz w:val="24"/>
          <w:szCs w:val="24"/>
        </w:rPr>
        <w:t>Algorithms</w:t>
      </w:r>
      <w:r w:rsidR="00D17CC9">
        <w:rPr>
          <w:rFonts w:asciiTheme="minorBidi" w:hAnsiTheme="minorBidi"/>
          <w:b/>
          <w:bCs/>
          <w:sz w:val="24"/>
          <w:szCs w:val="24"/>
        </w:rPr>
        <w:t>:</w:t>
      </w:r>
    </w:p>
    <w:p w14:paraId="587B989B" w14:textId="77777777" w:rsidR="00C66BF9" w:rsidRPr="00C66BF9" w:rsidRDefault="00C66BF9" w:rsidP="00C66BF9">
      <w:pPr>
        <w:numPr>
          <w:ilvl w:val="0"/>
          <w:numId w:val="13"/>
        </w:numPr>
        <w:spacing w:line="360" w:lineRule="auto"/>
        <w:rPr>
          <w:sz w:val="24"/>
          <w:szCs w:val="24"/>
        </w:rPr>
      </w:pPr>
      <w:r w:rsidRPr="00C66BF9">
        <w:rPr>
          <w:rFonts w:asciiTheme="minorBidi" w:hAnsiTheme="minorBidi"/>
          <w:b/>
          <w:bCs/>
          <w:sz w:val="24"/>
          <w:szCs w:val="24"/>
        </w:rPr>
        <w:t>User-Based CF:</w:t>
      </w:r>
      <w:r w:rsidRPr="00C66BF9">
        <w:rPr>
          <w:sz w:val="24"/>
          <w:szCs w:val="24"/>
        </w:rPr>
        <w:t xml:space="preserve"> Predicts a user’s interest based on similar users.</w:t>
      </w:r>
    </w:p>
    <w:p w14:paraId="189A4927" w14:textId="77777777" w:rsidR="00C66BF9" w:rsidRPr="00C66BF9" w:rsidRDefault="00C66BF9" w:rsidP="00C66BF9">
      <w:pPr>
        <w:numPr>
          <w:ilvl w:val="0"/>
          <w:numId w:val="13"/>
        </w:numPr>
        <w:spacing w:line="360" w:lineRule="auto"/>
        <w:rPr>
          <w:sz w:val="24"/>
          <w:szCs w:val="24"/>
        </w:rPr>
      </w:pPr>
      <w:r w:rsidRPr="00C66BF9">
        <w:rPr>
          <w:rFonts w:asciiTheme="minorBidi" w:hAnsiTheme="minorBidi"/>
          <w:b/>
          <w:bCs/>
          <w:sz w:val="24"/>
          <w:szCs w:val="24"/>
        </w:rPr>
        <w:t>Item-Based CF:</w:t>
      </w:r>
      <w:r w:rsidRPr="00C66BF9">
        <w:rPr>
          <w:sz w:val="24"/>
          <w:szCs w:val="24"/>
        </w:rPr>
        <w:t xml:space="preserve"> Recommends items based on similarities between items.</w:t>
      </w:r>
    </w:p>
    <w:p w14:paraId="71F524A6" w14:textId="4AFBF674" w:rsidR="00C66BF9" w:rsidRPr="00C66BF9" w:rsidRDefault="00C66BF9" w:rsidP="00C66BF9">
      <w:pPr>
        <w:spacing w:line="360" w:lineRule="auto"/>
        <w:rPr>
          <w:sz w:val="24"/>
          <w:szCs w:val="24"/>
        </w:rPr>
      </w:pPr>
      <w:r w:rsidRPr="00C66BF9">
        <w:rPr>
          <w:rFonts w:asciiTheme="minorBidi" w:hAnsiTheme="minorBidi"/>
          <w:b/>
          <w:bCs/>
          <w:sz w:val="24"/>
          <w:szCs w:val="24"/>
        </w:rPr>
        <w:t>Similarity Measures</w:t>
      </w:r>
      <w:r w:rsidR="00D17CC9">
        <w:rPr>
          <w:rFonts w:asciiTheme="minorBidi" w:hAnsiTheme="minorBidi"/>
          <w:b/>
          <w:bCs/>
          <w:sz w:val="24"/>
          <w:szCs w:val="24"/>
        </w:rPr>
        <w:t xml:space="preserve"> (Figure</w:t>
      </w:r>
      <w:r w:rsidR="00D17CC9" w:rsidRPr="000B3BA8">
        <w:rPr>
          <w:rFonts w:asciiTheme="minorBidi" w:hAnsiTheme="minorBidi"/>
          <w:b/>
          <w:bCs/>
          <w:sz w:val="24"/>
          <w:szCs w:val="24"/>
        </w:rPr>
        <w:t xml:space="preserve"> </w:t>
      </w:r>
      <w:r w:rsidR="00D17CC9">
        <w:rPr>
          <w:rFonts w:asciiTheme="minorBidi" w:hAnsiTheme="minorBidi"/>
          <w:b/>
          <w:bCs/>
          <w:sz w:val="24"/>
          <w:szCs w:val="24"/>
        </w:rPr>
        <w:t>3, 4, 5, and 6)</w:t>
      </w:r>
      <w:r w:rsidR="00D17CC9" w:rsidRPr="00C66BF9">
        <w:rPr>
          <w:rFonts w:asciiTheme="minorBidi" w:hAnsiTheme="minorBidi"/>
          <w:b/>
          <w:bCs/>
          <w:sz w:val="24"/>
          <w:szCs w:val="24"/>
        </w:rPr>
        <w:t>:</w:t>
      </w:r>
      <w:r w:rsidRPr="00C66BF9">
        <w:rPr>
          <w:rFonts w:asciiTheme="minorBidi" w:hAnsiTheme="minorBidi"/>
          <w:b/>
          <w:bCs/>
          <w:sz w:val="24"/>
          <w:szCs w:val="24"/>
        </w:rPr>
        <w:br/>
      </w:r>
      <w:r w:rsidRPr="00C66BF9">
        <w:rPr>
          <w:sz w:val="24"/>
          <w:szCs w:val="24"/>
        </w:rPr>
        <w:t>Cosine similarity and Pearson correlation coefficient were applied to compute the similarity for both users and items.</w:t>
      </w:r>
    </w:p>
    <w:p w14:paraId="1933DFD1" w14:textId="6E4D9A29" w:rsidR="000B3BA8" w:rsidRDefault="00C66BF9" w:rsidP="000B3BA8">
      <w:pPr>
        <w:spacing w:line="360" w:lineRule="auto"/>
        <w:rPr>
          <w:sz w:val="24"/>
          <w:szCs w:val="24"/>
        </w:rPr>
      </w:pPr>
      <w:r w:rsidRPr="00C66BF9">
        <w:rPr>
          <w:rFonts w:asciiTheme="minorBidi" w:hAnsiTheme="minorBidi"/>
          <w:b/>
          <w:bCs/>
          <w:sz w:val="24"/>
          <w:szCs w:val="24"/>
        </w:rPr>
        <w:t>Rating Prediction Calculation</w:t>
      </w:r>
      <w:r w:rsidR="00D17CC9">
        <w:rPr>
          <w:rFonts w:asciiTheme="minorBidi" w:hAnsiTheme="minorBidi"/>
          <w:b/>
          <w:bCs/>
          <w:sz w:val="24"/>
          <w:szCs w:val="24"/>
        </w:rPr>
        <w:t xml:space="preserve"> (Figure 7)</w:t>
      </w:r>
      <w:r w:rsidR="00D17CC9" w:rsidRPr="00C66BF9">
        <w:rPr>
          <w:rFonts w:asciiTheme="minorBidi" w:hAnsiTheme="minorBidi"/>
          <w:b/>
          <w:bCs/>
          <w:sz w:val="24"/>
          <w:szCs w:val="24"/>
        </w:rPr>
        <w:t>:</w:t>
      </w:r>
      <w:r w:rsidR="00D17CC9">
        <w:rPr>
          <w:rFonts w:asciiTheme="minorBidi" w:hAnsiTheme="minorBidi"/>
          <w:b/>
          <w:bCs/>
          <w:sz w:val="24"/>
          <w:szCs w:val="24"/>
        </w:rPr>
        <w:t xml:space="preserve"> </w:t>
      </w:r>
      <w:r w:rsidRPr="00C66BF9">
        <w:rPr>
          <w:sz w:val="24"/>
          <w:szCs w:val="24"/>
        </w:rPr>
        <w:br/>
        <w:t>Using the similarity matrices, predicted ratings were calculated to assess user preferences and generate top-N recommendations.</w:t>
      </w:r>
    </w:p>
    <w:p w14:paraId="69960B94" w14:textId="7C19DCE2" w:rsidR="000B3BA8" w:rsidRDefault="000B3BA8" w:rsidP="000B3BA8">
      <w:pPr>
        <w:spacing w:line="360" w:lineRule="auto"/>
        <w:rPr>
          <w:sz w:val="24"/>
          <w:szCs w:val="24"/>
        </w:rPr>
      </w:pPr>
    </w:p>
    <w:p w14:paraId="3DD05356" w14:textId="46471C07" w:rsidR="000B3BA8" w:rsidRDefault="000B3BA8" w:rsidP="000B3BA8">
      <w:pPr>
        <w:spacing w:line="360" w:lineRule="auto"/>
        <w:rPr>
          <w:sz w:val="24"/>
          <w:szCs w:val="24"/>
        </w:rPr>
      </w:pPr>
    </w:p>
    <w:p w14:paraId="69A3CB99" w14:textId="07186D6E" w:rsidR="000B3BA8" w:rsidRPr="000B3BA8" w:rsidRDefault="007165CD" w:rsidP="000B3BA8">
      <w:pPr>
        <w:pStyle w:val="ListParagraph"/>
        <w:numPr>
          <w:ilvl w:val="0"/>
          <w:numId w:val="16"/>
        </w:numPr>
        <w:spacing w:line="360" w:lineRule="auto"/>
        <w:rPr>
          <w:sz w:val="24"/>
          <w:szCs w:val="24"/>
        </w:rPr>
      </w:pPr>
      <w:r>
        <w:rPr>
          <w:noProof/>
          <w:sz w:val="24"/>
          <w:szCs w:val="24"/>
        </w:rPr>
        <mc:AlternateContent>
          <mc:Choice Requires="wps">
            <w:drawing>
              <wp:anchor distT="0" distB="0" distL="114300" distR="114300" simplePos="0" relativeHeight="251634176" behindDoc="0" locked="0" layoutInCell="1" allowOverlap="1" wp14:anchorId="052BD075" wp14:editId="427FE784">
                <wp:simplePos x="0" y="0"/>
                <wp:positionH relativeFrom="column">
                  <wp:posOffset>3345873</wp:posOffset>
                </wp:positionH>
                <wp:positionV relativeFrom="paragraph">
                  <wp:posOffset>305674</wp:posOffset>
                </wp:positionV>
                <wp:extent cx="2861953" cy="2529444"/>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2861953" cy="2529444"/>
                        </a:xfrm>
                        <a:prstGeom prst="rect">
                          <a:avLst/>
                        </a:prstGeom>
                        <a:noFill/>
                        <a:ln w="6350">
                          <a:noFill/>
                        </a:ln>
                      </wps:spPr>
                      <wps:txbx>
                        <w:txbxContent>
                          <w:p w14:paraId="1B00FA8E" w14:textId="45407FA1" w:rsidR="007165CD" w:rsidRDefault="007165CD" w:rsidP="00D17CC9">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3</w:t>
                            </w:r>
                            <w:r w:rsidRPr="000B3BA8">
                              <w:rPr>
                                <w:rFonts w:asciiTheme="minorBidi" w:hAnsiTheme="minorBidi" w:cstheme="minorBidi"/>
                                <w:b/>
                                <w:bCs/>
                              </w:rPr>
                              <w:t>:</w:t>
                            </w:r>
                            <w:r>
                              <w:br/>
                              <w:t xml:space="preserve">This matrix displays the cosine similarity between users based on their tag preferences. Higher similarity values indicate users with more similar tastes. This snapshot shows a 10x10 sample for </w:t>
                            </w:r>
                            <w:proofErr w:type="spellStart"/>
                            <w:proofErr w:type="gramStart"/>
                            <w:r>
                              <w:t>readability.</w:t>
                            </w:r>
                            <w:r w:rsidRPr="007165CD">
                              <w:t>snapshot</w:t>
                            </w:r>
                            <w:proofErr w:type="spellEnd"/>
                            <w:proofErr w:type="gramEnd"/>
                            <w:r w:rsidRPr="007165CD">
                              <w:t xml:space="preserve"> displays a 10x10 </w:t>
                            </w:r>
                            <w:proofErr w:type="spellStart"/>
                            <w:r w:rsidRPr="007165CD">
                              <w:t>sample.</w:t>
                            </w:r>
                            <w:r>
                              <w:t>quote</w:t>
                            </w:r>
                            <w:proofErr w:type="spellEnd"/>
                            <w:r>
                              <w:t xml:space="preserve"> and serve as items in the user-item matrix.</w:t>
                            </w:r>
                          </w:p>
                          <w:p w14:paraId="0F98D442" w14:textId="77777777" w:rsidR="007165CD" w:rsidRDefault="007165CD" w:rsidP="007165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BD075" id="Text Box 14" o:spid="_x0000_s1028" type="#_x0000_t202" style="position:absolute;left:0;text-align:left;margin-left:263.45pt;margin-top:24.05pt;width:225.35pt;height:19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" filled="f" stroked="f" strokeweight=".5pt">
                <v:textbox>
                  <w:txbxContent>
                    <w:p w14:paraId="1B00FA8E" w14:textId="45407FA1" w:rsidR="007165CD" w:rsidRDefault="007165CD" w:rsidP="00D17CC9">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3</w:t>
                      </w:r>
                      <w:r w:rsidRPr="000B3BA8">
                        <w:rPr>
                          <w:rFonts w:asciiTheme="minorBidi" w:hAnsiTheme="minorBidi" w:cstheme="minorBidi"/>
                          <w:b/>
                          <w:bCs/>
                        </w:rPr>
                        <w:t>:</w:t>
                      </w:r>
                      <w:r>
                        <w:br/>
                        <w:t xml:space="preserve">This matrix displays the cosine similarity between users based on their tag preferences. Higher similarity values indicate users with more similar tastes. This snapshot shows a 10x10 sample for </w:t>
                      </w:r>
                      <w:proofErr w:type="spellStart"/>
                      <w:proofErr w:type="gramStart"/>
                      <w:r>
                        <w:t>readability.</w:t>
                      </w:r>
                      <w:r w:rsidRPr="007165CD">
                        <w:t>snapshot</w:t>
                      </w:r>
                      <w:proofErr w:type="spellEnd"/>
                      <w:proofErr w:type="gramEnd"/>
                      <w:r w:rsidRPr="007165CD">
                        <w:t xml:space="preserve"> displays a 10x10 </w:t>
                      </w:r>
                      <w:proofErr w:type="spellStart"/>
                      <w:r w:rsidRPr="007165CD">
                        <w:t>sample.</w:t>
                      </w:r>
                      <w:r>
                        <w:t>quote</w:t>
                      </w:r>
                      <w:proofErr w:type="spellEnd"/>
                      <w:r>
                        <w:t xml:space="preserve"> and serve as items in the user-item matrix.</w:t>
                      </w:r>
                    </w:p>
                    <w:p w14:paraId="0F98D442" w14:textId="77777777" w:rsidR="007165CD" w:rsidRDefault="007165CD" w:rsidP="007165CD">
                      <w:pPr>
                        <w:spacing w:line="360" w:lineRule="auto"/>
                      </w:pPr>
                    </w:p>
                  </w:txbxContent>
                </v:textbox>
              </v:shape>
            </w:pict>
          </mc:Fallback>
        </mc:AlternateContent>
      </w:r>
      <w:r w:rsidR="000B3BA8" w:rsidRPr="000B3BA8">
        <w:rPr>
          <w:noProof/>
        </w:rPr>
        <w:drawing>
          <wp:anchor distT="0" distB="0" distL="114300" distR="114300" simplePos="0" relativeHeight="251605504" behindDoc="1" locked="0" layoutInCell="1" allowOverlap="1" wp14:anchorId="4EE3A573" wp14:editId="18C05898">
            <wp:simplePos x="0" y="0"/>
            <wp:positionH relativeFrom="column">
              <wp:posOffset>198357</wp:posOffset>
            </wp:positionH>
            <wp:positionV relativeFrom="page">
              <wp:posOffset>1346820</wp:posOffset>
            </wp:positionV>
            <wp:extent cx="2916956" cy="26681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56" cy="2668137"/>
                    </a:xfrm>
                    <a:prstGeom prst="rect">
                      <a:avLst/>
                    </a:prstGeom>
                  </pic:spPr>
                </pic:pic>
              </a:graphicData>
            </a:graphic>
            <wp14:sizeRelH relativeFrom="margin">
              <wp14:pctWidth>0</wp14:pctWidth>
            </wp14:sizeRelH>
            <wp14:sizeRelV relativeFrom="margin">
              <wp14:pctHeight>0</wp14:pctHeight>
            </wp14:sizeRelV>
          </wp:anchor>
        </w:drawing>
      </w:r>
    </w:p>
    <w:p w14:paraId="20274976" w14:textId="3A2A62AE" w:rsidR="000B3BA8" w:rsidRDefault="000B3BA8" w:rsidP="000B3BA8">
      <w:pPr>
        <w:spacing w:line="360" w:lineRule="auto"/>
        <w:rPr>
          <w:sz w:val="24"/>
          <w:szCs w:val="24"/>
        </w:rPr>
      </w:pPr>
    </w:p>
    <w:p w14:paraId="302A7899" w14:textId="502164A4" w:rsidR="000B3BA8" w:rsidRDefault="000B3BA8" w:rsidP="000B3BA8">
      <w:pPr>
        <w:spacing w:line="360" w:lineRule="auto"/>
        <w:rPr>
          <w:sz w:val="24"/>
          <w:szCs w:val="24"/>
        </w:rPr>
      </w:pPr>
    </w:p>
    <w:p w14:paraId="76C80FBF" w14:textId="105E6D20" w:rsidR="000B3BA8" w:rsidRDefault="000B3BA8" w:rsidP="000B3BA8">
      <w:pPr>
        <w:spacing w:line="360" w:lineRule="auto"/>
        <w:rPr>
          <w:sz w:val="24"/>
          <w:szCs w:val="24"/>
        </w:rPr>
      </w:pPr>
    </w:p>
    <w:p w14:paraId="4A96441F" w14:textId="77585579" w:rsidR="000B3BA8" w:rsidRDefault="000B3BA8" w:rsidP="000B3BA8">
      <w:pPr>
        <w:spacing w:line="360" w:lineRule="auto"/>
        <w:rPr>
          <w:sz w:val="24"/>
          <w:szCs w:val="24"/>
        </w:rPr>
      </w:pPr>
    </w:p>
    <w:p w14:paraId="169808BE" w14:textId="21B9EEBA" w:rsidR="000B3BA8" w:rsidRDefault="000B3BA8" w:rsidP="000B3BA8">
      <w:pPr>
        <w:spacing w:line="360" w:lineRule="auto"/>
        <w:rPr>
          <w:sz w:val="24"/>
          <w:szCs w:val="24"/>
        </w:rPr>
      </w:pPr>
    </w:p>
    <w:p w14:paraId="55338996" w14:textId="0F9C58FC" w:rsidR="000B3BA8" w:rsidRDefault="000B3BA8" w:rsidP="000B3BA8">
      <w:pPr>
        <w:spacing w:line="360" w:lineRule="auto"/>
        <w:rPr>
          <w:sz w:val="24"/>
          <w:szCs w:val="24"/>
        </w:rPr>
      </w:pPr>
    </w:p>
    <w:p w14:paraId="7C0E7D68" w14:textId="52EDF205" w:rsidR="000B3BA8" w:rsidRDefault="000B3BA8" w:rsidP="000B3BA8">
      <w:pPr>
        <w:spacing w:line="360" w:lineRule="auto"/>
        <w:rPr>
          <w:sz w:val="24"/>
          <w:szCs w:val="24"/>
        </w:rPr>
      </w:pPr>
    </w:p>
    <w:p w14:paraId="0D6A91BF" w14:textId="77777777" w:rsidR="000B3BA8" w:rsidRDefault="000B3BA8" w:rsidP="000B3BA8">
      <w:pPr>
        <w:spacing w:line="360" w:lineRule="auto"/>
        <w:rPr>
          <w:sz w:val="24"/>
          <w:szCs w:val="24"/>
        </w:rPr>
      </w:pPr>
    </w:p>
    <w:p w14:paraId="23D25E1F" w14:textId="3378A145" w:rsidR="000B3BA8" w:rsidRPr="000B3BA8" w:rsidRDefault="000B3BA8" w:rsidP="000B3BA8">
      <w:pPr>
        <w:pStyle w:val="ListParagraph"/>
        <w:numPr>
          <w:ilvl w:val="0"/>
          <w:numId w:val="16"/>
        </w:numPr>
        <w:spacing w:line="360" w:lineRule="auto"/>
        <w:rPr>
          <w:sz w:val="24"/>
          <w:szCs w:val="24"/>
        </w:rPr>
      </w:pPr>
      <w:r w:rsidRPr="000B3BA8">
        <w:rPr>
          <w:noProof/>
        </w:rPr>
        <w:drawing>
          <wp:anchor distT="0" distB="0" distL="114300" distR="114300" simplePos="0" relativeHeight="251613696" behindDoc="1" locked="0" layoutInCell="1" allowOverlap="1" wp14:anchorId="57C9189B" wp14:editId="63A4ED64">
            <wp:simplePos x="0" y="0"/>
            <wp:positionH relativeFrom="column">
              <wp:posOffset>206227</wp:posOffset>
            </wp:positionH>
            <wp:positionV relativeFrom="page">
              <wp:posOffset>4975831</wp:posOffset>
            </wp:positionV>
            <wp:extent cx="5337544" cy="283433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7544" cy="2834335"/>
                    </a:xfrm>
                    <a:prstGeom prst="rect">
                      <a:avLst/>
                    </a:prstGeom>
                  </pic:spPr>
                </pic:pic>
              </a:graphicData>
            </a:graphic>
            <wp14:sizeRelH relativeFrom="margin">
              <wp14:pctWidth>0</wp14:pctWidth>
            </wp14:sizeRelH>
            <wp14:sizeRelV relativeFrom="margin">
              <wp14:pctHeight>0</wp14:pctHeight>
            </wp14:sizeRelV>
          </wp:anchor>
        </w:drawing>
      </w:r>
    </w:p>
    <w:p w14:paraId="17BE4BD0" w14:textId="36AD4129" w:rsidR="000B3BA8" w:rsidRDefault="000B3BA8" w:rsidP="000B3BA8">
      <w:pPr>
        <w:spacing w:line="360" w:lineRule="auto"/>
        <w:rPr>
          <w:sz w:val="24"/>
          <w:szCs w:val="24"/>
        </w:rPr>
      </w:pPr>
    </w:p>
    <w:p w14:paraId="17894D26" w14:textId="09615D16" w:rsidR="000B3BA8" w:rsidRDefault="000B3BA8" w:rsidP="000B3BA8">
      <w:pPr>
        <w:spacing w:line="360" w:lineRule="auto"/>
        <w:rPr>
          <w:sz w:val="24"/>
          <w:szCs w:val="24"/>
        </w:rPr>
      </w:pPr>
    </w:p>
    <w:p w14:paraId="773CC3E5" w14:textId="23152648" w:rsidR="000B3BA8" w:rsidRDefault="000B3BA8" w:rsidP="000B3BA8">
      <w:pPr>
        <w:spacing w:line="360" w:lineRule="auto"/>
        <w:rPr>
          <w:sz w:val="24"/>
          <w:szCs w:val="24"/>
        </w:rPr>
      </w:pPr>
    </w:p>
    <w:p w14:paraId="774F4FD6" w14:textId="77777777" w:rsidR="000B3BA8" w:rsidRDefault="000B3BA8" w:rsidP="000B3BA8">
      <w:pPr>
        <w:spacing w:line="360" w:lineRule="auto"/>
        <w:rPr>
          <w:sz w:val="24"/>
          <w:szCs w:val="24"/>
        </w:rPr>
      </w:pPr>
    </w:p>
    <w:p w14:paraId="3264CCE8" w14:textId="19485667" w:rsidR="000B3BA8" w:rsidRDefault="000B3BA8" w:rsidP="000B3BA8">
      <w:pPr>
        <w:spacing w:line="360" w:lineRule="auto"/>
        <w:rPr>
          <w:sz w:val="24"/>
          <w:szCs w:val="24"/>
        </w:rPr>
      </w:pPr>
    </w:p>
    <w:p w14:paraId="220ABB63" w14:textId="519F86F9" w:rsidR="000B3BA8" w:rsidRDefault="000B3BA8" w:rsidP="000B3BA8">
      <w:pPr>
        <w:spacing w:line="360" w:lineRule="auto"/>
        <w:rPr>
          <w:sz w:val="24"/>
          <w:szCs w:val="24"/>
        </w:rPr>
      </w:pPr>
    </w:p>
    <w:p w14:paraId="395D1147" w14:textId="630082C0" w:rsidR="000B3BA8" w:rsidRDefault="007165CD" w:rsidP="000B3BA8">
      <w:pPr>
        <w:spacing w:line="360" w:lineRule="auto"/>
        <w:rPr>
          <w:sz w:val="24"/>
          <w:szCs w:val="24"/>
        </w:rPr>
      </w:pPr>
      <w:r>
        <w:rPr>
          <w:noProof/>
          <w:sz w:val="24"/>
          <w:szCs w:val="24"/>
        </w:rPr>
        <mc:AlternateContent>
          <mc:Choice Requires="wps">
            <w:drawing>
              <wp:anchor distT="0" distB="0" distL="114300" distR="114300" simplePos="0" relativeHeight="251642368" behindDoc="0" locked="0" layoutInCell="1" allowOverlap="1" wp14:anchorId="2BEE921E" wp14:editId="5E284E91">
                <wp:simplePos x="0" y="0"/>
                <wp:positionH relativeFrom="column">
                  <wp:posOffset>217805</wp:posOffset>
                </wp:positionH>
                <wp:positionV relativeFrom="paragraph">
                  <wp:posOffset>154689</wp:posOffset>
                </wp:positionV>
                <wp:extent cx="5403215" cy="133970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403215" cy="1339703"/>
                        </a:xfrm>
                        <a:prstGeom prst="rect">
                          <a:avLst/>
                        </a:prstGeom>
                        <a:noFill/>
                        <a:ln w="6350">
                          <a:noFill/>
                        </a:ln>
                      </wps:spPr>
                      <wps:txbx>
                        <w:txbxContent>
                          <w:p w14:paraId="6F91971D" w14:textId="4A29148E" w:rsid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4</w:t>
                            </w:r>
                            <w:r w:rsidRPr="000B3BA8">
                              <w:rPr>
                                <w:rFonts w:asciiTheme="minorBidi" w:hAnsiTheme="minorBidi" w:cstheme="minorBidi"/>
                                <w:b/>
                                <w:bCs/>
                              </w:rPr>
                              <w:t>:</w:t>
                            </w:r>
                            <w:r>
                              <w:br/>
                            </w:r>
                            <w:r w:rsidR="001E64E1" w:rsidRPr="001E64E1">
                              <w:t xml:space="preserve">This </w:t>
                            </w:r>
                            <w:r w:rsidR="001E64E1">
                              <w:t>matrix</w:t>
                            </w:r>
                            <w:r w:rsidR="001E64E1" w:rsidRPr="001E64E1">
                              <w:t xml:space="preserve"> presents a sample of the item-item cosine similarity matrix, which measures the similarity between different tags based on user ratings. High values indicate greater similarity between tags, aiding in item-based collaborative filtering to recommend tags similar to those a user already likes.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E921E" id="Text Box 15" o:spid="_x0000_s1029" type="#_x0000_t202" style="position:absolute;margin-left:17.15pt;margin-top:12.2pt;width:425.45pt;height:10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" filled="f" stroked="f" strokeweight=".5pt">
                <v:textbox>
                  <w:txbxContent>
                    <w:p w14:paraId="6F91971D" w14:textId="4A29148E" w:rsid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4</w:t>
                      </w:r>
                      <w:r w:rsidRPr="000B3BA8">
                        <w:rPr>
                          <w:rFonts w:asciiTheme="minorBidi" w:hAnsiTheme="minorBidi" w:cstheme="minorBidi"/>
                          <w:b/>
                          <w:bCs/>
                        </w:rPr>
                        <w:t>:</w:t>
                      </w:r>
                      <w:r>
                        <w:br/>
                      </w:r>
                      <w:r w:rsidR="001E64E1" w:rsidRPr="001E64E1">
                        <w:t xml:space="preserve">This </w:t>
                      </w:r>
                      <w:r w:rsidR="001E64E1">
                        <w:t>matrix</w:t>
                      </w:r>
                      <w:r w:rsidR="001E64E1" w:rsidRPr="001E64E1">
                        <w:t xml:space="preserve"> presents a sample of the item-item cosine similarity matrix, which measures the similarity between different tags based on user ratings. High values indicate greater similarity between tags, aiding in item-based collaborative filtering to recommend tags similar to those a user already likes.</w:t>
                      </w:r>
                    </w:p>
                  </w:txbxContent>
                </v:textbox>
              </v:shape>
            </w:pict>
          </mc:Fallback>
        </mc:AlternateContent>
      </w:r>
    </w:p>
    <w:p w14:paraId="5F256BA6" w14:textId="78038516" w:rsidR="000B3BA8" w:rsidRDefault="000B3BA8" w:rsidP="000B3BA8">
      <w:pPr>
        <w:spacing w:line="360" w:lineRule="auto"/>
        <w:rPr>
          <w:sz w:val="24"/>
          <w:szCs w:val="24"/>
        </w:rPr>
      </w:pPr>
    </w:p>
    <w:p w14:paraId="6D75BC39" w14:textId="58C2CD8B" w:rsidR="000B3BA8" w:rsidRDefault="000B3BA8" w:rsidP="000B3BA8">
      <w:pPr>
        <w:spacing w:line="360" w:lineRule="auto"/>
        <w:rPr>
          <w:sz w:val="24"/>
          <w:szCs w:val="24"/>
        </w:rPr>
      </w:pPr>
    </w:p>
    <w:p w14:paraId="44542AA2" w14:textId="596314D0" w:rsidR="000B3BA8" w:rsidRDefault="000B3BA8" w:rsidP="000B3BA8">
      <w:pPr>
        <w:spacing w:line="360" w:lineRule="auto"/>
        <w:rPr>
          <w:sz w:val="24"/>
          <w:szCs w:val="24"/>
        </w:rPr>
      </w:pPr>
    </w:p>
    <w:p w14:paraId="278EFDFE" w14:textId="68E22534" w:rsidR="000B3BA8" w:rsidRDefault="000B3BA8" w:rsidP="000B3BA8">
      <w:pPr>
        <w:spacing w:line="360" w:lineRule="auto"/>
        <w:rPr>
          <w:sz w:val="24"/>
          <w:szCs w:val="24"/>
        </w:rPr>
      </w:pPr>
    </w:p>
    <w:p w14:paraId="7EE839AC" w14:textId="10AE59AF" w:rsidR="000B3BA8" w:rsidRPr="000B3BA8" w:rsidRDefault="001E64E1" w:rsidP="000B3BA8">
      <w:pPr>
        <w:pStyle w:val="ListParagraph"/>
        <w:numPr>
          <w:ilvl w:val="0"/>
          <w:numId w:val="16"/>
        </w:numPr>
        <w:spacing w:line="360" w:lineRule="auto"/>
        <w:rPr>
          <w:sz w:val="24"/>
          <w:szCs w:val="24"/>
        </w:rPr>
      </w:pPr>
      <w:r>
        <w:rPr>
          <w:noProof/>
          <w:sz w:val="24"/>
          <w:szCs w:val="24"/>
        </w:rPr>
        <mc:AlternateContent>
          <mc:Choice Requires="wps">
            <w:drawing>
              <wp:anchor distT="0" distB="0" distL="114300" distR="114300" simplePos="0" relativeHeight="251647488" behindDoc="0" locked="0" layoutInCell="1" allowOverlap="1" wp14:anchorId="532DB461" wp14:editId="208BC7BE">
                <wp:simplePos x="0" y="0"/>
                <wp:positionH relativeFrom="column">
                  <wp:posOffset>3535680</wp:posOffset>
                </wp:positionH>
                <wp:positionV relativeFrom="paragraph">
                  <wp:posOffset>322580</wp:posOffset>
                </wp:positionV>
                <wp:extent cx="2636322" cy="248194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36322" cy="2481943"/>
                        </a:xfrm>
                        <a:prstGeom prst="rect">
                          <a:avLst/>
                        </a:prstGeom>
                        <a:noFill/>
                        <a:ln w="6350">
                          <a:noFill/>
                        </a:ln>
                      </wps:spPr>
                      <wps:txbx>
                        <w:txbxContent>
                          <w:p w14:paraId="3587FD9F" w14:textId="70E3E9F6" w:rsidR="007165CD" w:rsidRP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5</w:t>
                            </w:r>
                            <w:r w:rsidRPr="000B3BA8">
                              <w:rPr>
                                <w:rFonts w:asciiTheme="minorBidi" w:hAnsiTheme="minorBidi" w:cstheme="minorBidi"/>
                                <w:b/>
                                <w:bCs/>
                              </w:rPr>
                              <w:t>:</w:t>
                            </w:r>
                            <w:r>
                              <w:br/>
                            </w:r>
                            <w:r w:rsidR="001E64E1" w:rsidRPr="001E64E1">
                              <w:t>This sample showcases the Pearson correlation matrix for users, reflecting how user preferences align. Positive correlations indicate similar taste, while negative ones suggest opposite preferences. This is crucial for identifying peer groups in user-based collaborative filtering.</w:t>
                            </w:r>
                          </w:p>
                          <w:p w14:paraId="4AAB4A2D" w14:textId="7D5B603D" w:rsidR="007165CD" w:rsidRDefault="007165CD" w:rsidP="007165CD">
                            <w:pPr>
                              <w:pStyle w:val="NormalWeb"/>
                              <w:spacing w:line="360" w:lineRule="auto"/>
                            </w:pPr>
                          </w:p>
                          <w:p w14:paraId="28497086" w14:textId="77777777" w:rsidR="007165CD" w:rsidRDefault="007165CD" w:rsidP="007165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DB461" id="Text Box 16" o:spid="_x0000_s1030" type="#_x0000_t202" style="position:absolute;left:0;text-align:left;margin-left:278.4pt;margin-top:25.4pt;width:207.6pt;height:19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" filled="f" stroked="f" strokeweight=".5pt">
                <v:textbox>
                  <w:txbxContent>
                    <w:p w14:paraId="3587FD9F" w14:textId="70E3E9F6" w:rsidR="007165CD" w:rsidRP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5</w:t>
                      </w:r>
                      <w:r w:rsidRPr="000B3BA8">
                        <w:rPr>
                          <w:rFonts w:asciiTheme="minorBidi" w:hAnsiTheme="minorBidi" w:cstheme="minorBidi"/>
                          <w:b/>
                          <w:bCs/>
                        </w:rPr>
                        <w:t>:</w:t>
                      </w:r>
                      <w:r>
                        <w:br/>
                      </w:r>
                      <w:r w:rsidR="001E64E1" w:rsidRPr="001E64E1">
                        <w:t>This sample showcases the Pearson correlation matrix for users, reflecting how user preferences align. Positive correlations indicate similar taste, while negative ones suggest opposite preferences. This is crucial for identifying peer groups in user-based collaborative filtering.</w:t>
                      </w:r>
                    </w:p>
                    <w:p w14:paraId="4AAB4A2D" w14:textId="7D5B603D" w:rsidR="007165CD" w:rsidRDefault="007165CD" w:rsidP="007165CD">
                      <w:pPr>
                        <w:pStyle w:val="NormalWeb"/>
                        <w:spacing w:line="360" w:lineRule="auto"/>
                      </w:pPr>
                    </w:p>
                    <w:p w14:paraId="28497086" w14:textId="77777777" w:rsidR="007165CD" w:rsidRDefault="007165CD" w:rsidP="007165CD">
                      <w:pPr>
                        <w:spacing w:line="360" w:lineRule="auto"/>
                      </w:pPr>
                    </w:p>
                  </w:txbxContent>
                </v:textbox>
              </v:shape>
            </w:pict>
          </mc:Fallback>
        </mc:AlternateContent>
      </w:r>
      <w:r w:rsidR="000B3BA8" w:rsidRPr="000B3BA8">
        <w:rPr>
          <w:noProof/>
          <w:sz w:val="24"/>
          <w:szCs w:val="24"/>
        </w:rPr>
        <w:drawing>
          <wp:anchor distT="0" distB="0" distL="114300" distR="114300" simplePos="0" relativeHeight="251630080" behindDoc="1" locked="0" layoutInCell="1" allowOverlap="1" wp14:anchorId="16A36C0B" wp14:editId="71C3936F">
            <wp:simplePos x="0" y="0"/>
            <wp:positionH relativeFrom="column">
              <wp:posOffset>175274</wp:posOffset>
            </wp:positionH>
            <wp:positionV relativeFrom="page">
              <wp:posOffset>1360805</wp:posOffset>
            </wp:positionV>
            <wp:extent cx="3274302" cy="263687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4302" cy="2636875"/>
                    </a:xfrm>
                    <a:prstGeom prst="rect">
                      <a:avLst/>
                    </a:prstGeom>
                  </pic:spPr>
                </pic:pic>
              </a:graphicData>
            </a:graphic>
            <wp14:sizeRelH relativeFrom="margin">
              <wp14:pctWidth>0</wp14:pctWidth>
            </wp14:sizeRelH>
            <wp14:sizeRelV relativeFrom="margin">
              <wp14:pctHeight>0</wp14:pctHeight>
            </wp14:sizeRelV>
          </wp:anchor>
        </w:drawing>
      </w:r>
    </w:p>
    <w:p w14:paraId="2DF988F3" w14:textId="1DCE5C0E" w:rsidR="000B3BA8" w:rsidRDefault="000B3BA8" w:rsidP="000B3BA8">
      <w:pPr>
        <w:spacing w:line="360" w:lineRule="auto"/>
        <w:rPr>
          <w:sz w:val="24"/>
          <w:szCs w:val="24"/>
        </w:rPr>
      </w:pPr>
    </w:p>
    <w:p w14:paraId="5907A9B8" w14:textId="1675C527" w:rsidR="000B3BA8" w:rsidRDefault="000B3BA8" w:rsidP="000B3BA8">
      <w:pPr>
        <w:spacing w:line="360" w:lineRule="auto"/>
        <w:rPr>
          <w:sz w:val="24"/>
          <w:szCs w:val="24"/>
        </w:rPr>
      </w:pPr>
    </w:p>
    <w:p w14:paraId="1606D0B6" w14:textId="66060D9A" w:rsidR="000B3BA8" w:rsidRDefault="000B3BA8" w:rsidP="000B3BA8">
      <w:pPr>
        <w:spacing w:line="360" w:lineRule="auto"/>
        <w:rPr>
          <w:sz w:val="24"/>
          <w:szCs w:val="24"/>
        </w:rPr>
      </w:pPr>
    </w:p>
    <w:p w14:paraId="1E8199EE" w14:textId="78DDA8F6" w:rsidR="000B3BA8" w:rsidRDefault="000B3BA8" w:rsidP="000B3BA8">
      <w:pPr>
        <w:spacing w:line="360" w:lineRule="auto"/>
        <w:rPr>
          <w:sz w:val="24"/>
          <w:szCs w:val="24"/>
        </w:rPr>
      </w:pPr>
    </w:p>
    <w:p w14:paraId="6CFB01B2" w14:textId="2BDF0B72" w:rsidR="000B3BA8" w:rsidRDefault="000B3BA8" w:rsidP="000B3BA8">
      <w:pPr>
        <w:spacing w:line="360" w:lineRule="auto"/>
        <w:rPr>
          <w:sz w:val="24"/>
          <w:szCs w:val="24"/>
        </w:rPr>
      </w:pPr>
    </w:p>
    <w:p w14:paraId="747CF961" w14:textId="233EE62A" w:rsidR="000B3BA8" w:rsidRDefault="000B3BA8" w:rsidP="000B3BA8">
      <w:pPr>
        <w:spacing w:line="360" w:lineRule="auto"/>
        <w:rPr>
          <w:sz w:val="24"/>
          <w:szCs w:val="24"/>
        </w:rPr>
      </w:pPr>
    </w:p>
    <w:p w14:paraId="7977F7D8" w14:textId="2F05568E" w:rsidR="000B3BA8" w:rsidRDefault="000B3BA8" w:rsidP="000B3BA8">
      <w:pPr>
        <w:spacing w:line="360" w:lineRule="auto"/>
        <w:rPr>
          <w:sz w:val="24"/>
          <w:szCs w:val="24"/>
        </w:rPr>
      </w:pPr>
    </w:p>
    <w:p w14:paraId="0A6C122F" w14:textId="59525CD6" w:rsidR="000B3BA8" w:rsidRDefault="000B3BA8" w:rsidP="000B3BA8">
      <w:pPr>
        <w:spacing w:line="360" w:lineRule="auto"/>
        <w:rPr>
          <w:sz w:val="24"/>
          <w:szCs w:val="24"/>
        </w:rPr>
      </w:pPr>
    </w:p>
    <w:p w14:paraId="6F023A29" w14:textId="09E35AC7" w:rsidR="000B3BA8" w:rsidRPr="000B3BA8" w:rsidRDefault="000B3BA8" w:rsidP="000B3BA8">
      <w:pPr>
        <w:pStyle w:val="ListParagraph"/>
        <w:numPr>
          <w:ilvl w:val="0"/>
          <w:numId w:val="16"/>
        </w:numPr>
        <w:spacing w:line="360" w:lineRule="auto"/>
        <w:rPr>
          <w:sz w:val="24"/>
          <w:szCs w:val="24"/>
        </w:rPr>
      </w:pPr>
      <w:r w:rsidRPr="000B3BA8">
        <w:rPr>
          <w:noProof/>
          <w:sz w:val="24"/>
          <w:szCs w:val="24"/>
        </w:rPr>
        <w:drawing>
          <wp:anchor distT="0" distB="0" distL="114300" distR="114300" simplePos="0" relativeHeight="251668480" behindDoc="1" locked="0" layoutInCell="1" allowOverlap="1" wp14:anchorId="609D9447" wp14:editId="09F09906">
            <wp:simplePos x="0" y="0"/>
            <wp:positionH relativeFrom="column">
              <wp:posOffset>187655</wp:posOffset>
            </wp:positionH>
            <wp:positionV relativeFrom="page">
              <wp:posOffset>4965523</wp:posOffset>
            </wp:positionV>
            <wp:extent cx="5486400" cy="27940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794000"/>
                    </a:xfrm>
                    <a:prstGeom prst="rect">
                      <a:avLst/>
                    </a:prstGeom>
                  </pic:spPr>
                </pic:pic>
              </a:graphicData>
            </a:graphic>
          </wp:anchor>
        </w:drawing>
      </w:r>
    </w:p>
    <w:p w14:paraId="437E33BA" w14:textId="68AD5AAF" w:rsidR="000B3BA8" w:rsidRDefault="000B3BA8" w:rsidP="000B3BA8">
      <w:pPr>
        <w:spacing w:line="360" w:lineRule="auto"/>
        <w:rPr>
          <w:sz w:val="24"/>
          <w:szCs w:val="24"/>
        </w:rPr>
      </w:pPr>
    </w:p>
    <w:p w14:paraId="5B9331B9" w14:textId="5D3420D9" w:rsidR="000B3BA8" w:rsidRDefault="000B3BA8" w:rsidP="000B3BA8">
      <w:pPr>
        <w:spacing w:line="360" w:lineRule="auto"/>
        <w:rPr>
          <w:sz w:val="24"/>
          <w:szCs w:val="24"/>
        </w:rPr>
      </w:pPr>
    </w:p>
    <w:p w14:paraId="38E7672A" w14:textId="2CA91F34" w:rsidR="000B3BA8" w:rsidRDefault="000B3BA8" w:rsidP="000B3BA8">
      <w:pPr>
        <w:spacing w:line="360" w:lineRule="auto"/>
        <w:rPr>
          <w:sz w:val="24"/>
          <w:szCs w:val="24"/>
        </w:rPr>
      </w:pPr>
    </w:p>
    <w:p w14:paraId="206D91BF" w14:textId="77777777" w:rsidR="000B3BA8" w:rsidRDefault="000B3BA8" w:rsidP="000B3BA8">
      <w:pPr>
        <w:spacing w:line="360" w:lineRule="auto"/>
        <w:rPr>
          <w:sz w:val="24"/>
          <w:szCs w:val="24"/>
        </w:rPr>
      </w:pPr>
    </w:p>
    <w:p w14:paraId="267D1DE9" w14:textId="77777777" w:rsidR="000B3BA8" w:rsidRDefault="000B3BA8" w:rsidP="000B3BA8">
      <w:pPr>
        <w:spacing w:line="360" w:lineRule="auto"/>
        <w:rPr>
          <w:sz w:val="24"/>
          <w:szCs w:val="24"/>
        </w:rPr>
      </w:pPr>
    </w:p>
    <w:p w14:paraId="28F13F19" w14:textId="3D3D844B" w:rsidR="000B3BA8" w:rsidRDefault="000B3BA8" w:rsidP="000B3BA8">
      <w:pPr>
        <w:spacing w:line="360" w:lineRule="auto"/>
        <w:rPr>
          <w:sz w:val="24"/>
          <w:szCs w:val="24"/>
        </w:rPr>
      </w:pPr>
    </w:p>
    <w:p w14:paraId="0E43EA05" w14:textId="7B8BA5B5" w:rsidR="000B3BA8" w:rsidRDefault="007165CD" w:rsidP="000B3BA8">
      <w:pPr>
        <w:spacing w:line="360" w:lineRule="auto"/>
        <w:rPr>
          <w:sz w:val="24"/>
          <w:szCs w:val="24"/>
        </w:rPr>
      </w:pPr>
      <w:r>
        <w:rPr>
          <w:noProof/>
          <w:sz w:val="24"/>
          <w:szCs w:val="24"/>
        </w:rPr>
        <mc:AlternateContent>
          <mc:Choice Requires="wps">
            <w:drawing>
              <wp:anchor distT="0" distB="0" distL="114300" distR="114300" simplePos="0" relativeHeight="251650560" behindDoc="0" locked="0" layoutInCell="1" allowOverlap="1" wp14:anchorId="72051AFC" wp14:editId="723A877D">
                <wp:simplePos x="0" y="0"/>
                <wp:positionH relativeFrom="column">
                  <wp:posOffset>228600</wp:posOffset>
                </wp:positionH>
                <wp:positionV relativeFrom="paragraph">
                  <wp:posOffset>117474</wp:posOffset>
                </wp:positionV>
                <wp:extent cx="5403215" cy="13620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03215" cy="1362075"/>
                        </a:xfrm>
                        <a:prstGeom prst="rect">
                          <a:avLst/>
                        </a:prstGeom>
                        <a:noFill/>
                        <a:ln w="6350">
                          <a:noFill/>
                        </a:ln>
                      </wps:spPr>
                      <wps:txbx>
                        <w:txbxContent>
                          <w:p w14:paraId="7B128673" w14:textId="57FF5961" w:rsid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6</w:t>
                            </w:r>
                            <w:r w:rsidRPr="000B3BA8">
                              <w:rPr>
                                <w:rFonts w:asciiTheme="minorBidi" w:hAnsiTheme="minorBidi" w:cstheme="minorBidi"/>
                                <w:b/>
                                <w:bCs/>
                              </w:rPr>
                              <w:t>:</w:t>
                            </w:r>
                            <w:r>
                              <w:br/>
                            </w:r>
                            <w:r w:rsidR="001E64E1" w:rsidRPr="001E64E1">
                              <w:t xml:space="preserve">This matrix displays Pearson correlation coefficients for different tags, measuring linear relationships between them. Positive values suggest tags are </w:t>
                            </w:r>
                            <w:proofErr w:type="spellStart"/>
                            <w:r w:rsidR="001E64E1" w:rsidRPr="001E64E1">
                              <w:t>liked</w:t>
                            </w:r>
                            <w:proofErr w:type="spellEnd"/>
                            <w:r w:rsidR="001E64E1" w:rsidRPr="001E64E1">
                              <w:t xml:space="preserve"> together, while negative values imply a differing preference pattern, which informs item-based collaborative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1AFC" id="Text Box 17" o:spid="_x0000_s1031" type="#_x0000_t202" style="position:absolute;margin-left:18pt;margin-top:9.25pt;width:425.45pt;height:10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" filled="f" stroked="f" strokeweight=".5pt">
                <v:textbox>
                  <w:txbxContent>
                    <w:p w14:paraId="7B128673" w14:textId="57FF5961" w:rsidR="007165CD" w:rsidRDefault="007165CD" w:rsidP="001E64E1">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6</w:t>
                      </w:r>
                      <w:r w:rsidRPr="000B3BA8">
                        <w:rPr>
                          <w:rFonts w:asciiTheme="minorBidi" w:hAnsiTheme="minorBidi" w:cstheme="minorBidi"/>
                          <w:b/>
                          <w:bCs/>
                        </w:rPr>
                        <w:t>:</w:t>
                      </w:r>
                      <w:r>
                        <w:br/>
                      </w:r>
                      <w:r w:rsidR="001E64E1" w:rsidRPr="001E64E1">
                        <w:t xml:space="preserve">This matrix displays Pearson correlation coefficients for different tags, measuring linear relationships between them. Positive values suggest tags are </w:t>
                      </w:r>
                      <w:proofErr w:type="spellStart"/>
                      <w:r w:rsidR="001E64E1" w:rsidRPr="001E64E1">
                        <w:t>liked</w:t>
                      </w:r>
                      <w:proofErr w:type="spellEnd"/>
                      <w:r w:rsidR="001E64E1" w:rsidRPr="001E64E1">
                        <w:t xml:space="preserve"> together, while negative values imply a differing preference pattern, which informs item-based collaborative filtering.</w:t>
                      </w:r>
                    </w:p>
                  </w:txbxContent>
                </v:textbox>
              </v:shape>
            </w:pict>
          </mc:Fallback>
        </mc:AlternateContent>
      </w:r>
    </w:p>
    <w:p w14:paraId="5A8C16A4" w14:textId="4DDEE889" w:rsidR="000B3BA8" w:rsidRDefault="000B3BA8" w:rsidP="000B3BA8">
      <w:pPr>
        <w:spacing w:line="360" w:lineRule="auto"/>
        <w:rPr>
          <w:sz w:val="24"/>
          <w:szCs w:val="24"/>
        </w:rPr>
      </w:pPr>
    </w:p>
    <w:p w14:paraId="776BD385" w14:textId="7E9E7EBD" w:rsidR="000B3BA8" w:rsidRDefault="000B3BA8" w:rsidP="000B3BA8">
      <w:pPr>
        <w:spacing w:line="360" w:lineRule="auto"/>
        <w:rPr>
          <w:sz w:val="24"/>
          <w:szCs w:val="24"/>
        </w:rPr>
      </w:pPr>
    </w:p>
    <w:p w14:paraId="21710861" w14:textId="085B447D" w:rsidR="000B3BA8" w:rsidRDefault="000B3BA8" w:rsidP="000B3BA8">
      <w:pPr>
        <w:spacing w:line="360" w:lineRule="auto"/>
        <w:rPr>
          <w:sz w:val="24"/>
          <w:szCs w:val="24"/>
        </w:rPr>
      </w:pPr>
    </w:p>
    <w:p w14:paraId="305F1B52" w14:textId="3FEC4BA8" w:rsidR="000B3BA8" w:rsidRDefault="007165CD" w:rsidP="000B3BA8">
      <w:pPr>
        <w:spacing w:line="360" w:lineRule="auto"/>
        <w:rPr>
          <w:sz w:val="24"/>
          <w:szCs w:val="24"/>
        </w:rPr>
      </w:pPr>
      <w:r w:rsidRPr="007165CD">
        <w:rPr>
          <w:noProof/>
          <w:sz w:val="24"/>
          <w:szCs w:val="24"/>
        </w:rPr>
        <w:lastRenderedPageBreak/>
        <w:drawing>
          <wp:anchor distT="0" distB="0" distL="114300" distR="114300" simplePos="0" relativeHeight="251652608" behindDoc="1" locked="0" layoutInCell="1" allowOverlap="1" wp14:anchorId="17EFD1C3" wp14:editId="02E46253">
            <wp:simplePos x="0" y="0"/>
            <wp:positionH relativeFrom="column">
              <wp:posOffset>-153847</wp:posOffset>
            </wp:positionH>
            <wp:positionV relativeFrom="page">
              <wp:posOffset>967253</wp:posOffset>
            </wp:positionV>
            <wp:extent cx="5784112" cy="2881345"/>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4112" cy="2881345"/>
                    </a:xfrm>
                    <a:prstGeom prst="rect">
                      <a:avLst/>
                    </a:prstGeom>
                  </pic:spPr>
                </pic:pic>
              </a:graphicData>
            </a:graphic>
            <wp14:sizeRelH relativeFrom="margin">
              <wp14:pctWidth>0</wp14:pctWidth>
            </wp14:sizeRelH>
            <wp14:sizeRelV relativeFrom="margin">
              <wp14:pctHeight>0</wp14:pctHeight>
            </wp14:sizeRelV>
          </wp:anchor>
        </w:drawing>
      </w:r>
    </w:p>
    <w:p w14:paraId="01DDC127" w14:textId="33479D8E" w:rsidR="000B3BA8" w:rsidRDefault="000B3BA8" w:rsidP="000B3BA8">
      <w:pPr>
        <w:spacing w:line="360" w:lineRule="auto"/>
        <w:rPr>
          <w:sz w:val="24"/>
          <w:szCs w:val="24"/>
        </w:rPr>
      </w:pPr>
    </w:p>
    <w:p w14:paraId="5D7426C1" w14:textId="333B5C1A" w:rsidR="000B3BA8" w:rsidRDefault="000B3BA8" w:rsidP="000B3BA8">
      <w:pPr>
        <w:spacing w:line="360" w:lineRule="auto"/>
        <w:rPr>
          <w:sz w:val="24"/>
          <w:szCs w:val="24"/>
        </w:rPr>
      </w:pPr>
    </w:p>
    <w:p w14:paraId="29A7891D" w14:textId="1B43DA3B" w:rsidR="000B3BA8" w:rsidRDefault="000B3BA8" w:rsidP="000B3BA8">
      <w:pPr>
        <w:spacing w:line="360" w:lineRule="auto"/>
        <w:rPr>
          <w:sz w:val="24"/>
          <w:szCs w:val="24"/>
        </w:rPr>
      </w:pPr>
    </w:p>
    <w:p w14:paraId="1517C1DC" w14:textId="12A786D5" w:rsidR="000B3BA8" w:rsidRDefault="000B3BA8" w:rsidP="000B3BA8">
      <w:pPr>
        <w:spacing w:line="360" w:lineRule="auto"/>
        <w:rPr>
          <w:sz w:val="24"/>
          <w:szCs w:val="24"/>
        </w:rPr>
      </w:pPr>
    </w:p>
    <w:p w14:paraId="58EE3199" w14:textId="44F1A189" w:rsidR="000B3BA8" w:rsidRDefault="000B3BA8" w:rsidP="000B3BA8">
      <w:pPr>
        <w:spacing w:line="360" w:lineRule="auto"/>
        <w:rPr>
          <w:sz w:val="24"/>
          <w:szCs w:val="24"/>
        </w:rPr>
      </w:pPr>
    </w:p>
    <w:p w14:paraId="04CECE47" w14:textId="0CCC348A" w:rsidR="000B3BA8" w:rsidRDefault="000B3BA8" w:rsidP="000B3BA8">
      <w:pPr>
        <w:spacing w:line="360" w:lineRule="auto"/>
        <w:rPr>
          <w:sz w:val="24"/>
          <w:szCs w:val="24"/>
        </w:rPr>
      </w:pPr>
    </w:p>
    <w:p w14:paraId="11085532" w14:textId="4EBE5860" w:rsidR="000B3BA8" w:rsidRDefault="009C1377" w:rsidP="000B3BA8">
      <w:pPr>
        <w:spacing w:line="360" w:lineRule="auto"/>
        <w:rPr>
          <w:sz w:val="24"/>
          <w:szCs w:val="24"/>
        </w:rPr>
      </w:pPr>
      <w:r>
        <w:rPr>
          <w:noProof/>
          <w:sz w:val="24"/>
          <w:szCs w:val="24"/>
        </w:rPr>
        <mc:AlternateContent>
          <mc:Choice Requires="wps">
            <w:drawing>
              <wp:anchor distT="0" distB="0" distL="114300" distR="114300" simplePos="0" relativeHeight="251655680" behindDoc="0" locked="0" layoutInCell="1" allowOverlap="1" wp14:anchorId="7232A0C9" wp14:editId="122ABAE8">
                <wp:simplePos x="0" y="0"/>
                <wp:positionH relativeFrom="column">
                  <wp:posOffset>5316</wp:posOffset>
                </wp:positionH>
                <wp:positionV relativeFrom="paragraph">
                  <wp:posOffset>212325</wp:posOffset>
                </wp:positionV>
                <wp:extent cx="5826642" cy="139286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826642" cy="1392865"/>
                        </a:xfrm>
                        <a:prstGeom prst="rect">
                          <a:avLst/>
                        </a:prstGeom>
                        <a:noFill/>
                        <a:ln w="6350">
                          <a:noFill/>
                        </a:ln>
                      </wps:spPr>
                      <wps:txbx>
                        <w:txbxContent>
                          <w:p w14:paraId="3510DEF8" w14:textId="1A9B0644" w:rsidR="007165CD" w:rsidRDefault="007165CD" w:rsidP="009C1377">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7</w:t>
                            </w:r>
                            <w:r w:rsidRPr="000B3BA8">
                              <w:rPr>
                                <w:rFonts w:asciiTheme="minorBidi" w:hAnsiTheme="minorBidi" w:cstheme="minorBidi"/>
                                <w:b/>
                                <w:bCs/>
                              </w:rPr>
                              <w:t>:</w:t>
                            </w:r>
                            <w:r>
                              <w:br/>
                            </w:r>
                            <w:r w:rsidR="009C1377" w:rsidRPr="009C1377">
                              <w:t>This table shows predicted ratings using User-Based Collaborative Filtering with Cosine Similarity. Each row represents a user, and each column represents a tag or item. The values indicate how much a user is predicted to like each tag, helping to suggest items with higher scores for personalized recommendations.</w:t>
                            </w:r>
                          </w:p>
                          <w:p w14:paraId="6346A25D" w14:textId="77777777" w:rsidR="007165CD" w:rsidRDefault="007165CD" w:rsidP="007165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2A0C9" id="Text Box 19" o:spid="_x0000_s1032" type="#_x0000_t202" style="position:absolute;margin-left:.4pt;margin-top:16.7pt;width:458.8pt;height:109.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" filled="f" stroked="f" strokeweight=".5pt">
                <v:textbox>
                  <w:txbxContent>
                    <w:p w14:paraId="3510DEF8" w14:textId="1A9B0644" w:rsidR="007165CD" w:rsidRDefault="007165CD" w:rsidP="009C1377">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7</w:t>
                      </w:r>
                      <w:r w:rsidRPr="000B3BA8">
                        <w:rPr>
                          <w:rFonts w:asciiTheme="minorBidi" w:hAnsiTheme="minorBidi" w:cstheme="minorBidi"/>
                          <w:b/>
                          <w:bCs/>
                        </w:rPr>
                        <w:t>:</w:t>
                      </w:r>
                      <w:r>
                        <w:br/>
                      </w:r>
                      <w:r w:rsidR="009C1377" w:rsidRPr="009C1377">
                        <w:t>This table shows predicted ratings using User-Based Collaborative Filtering with Cosine Similarity. Each row represents a user, and each column represents a tag or item. The values indicate how much a user is predicted to like each tag, helping to suggest items with higher scores for personalized recommendations.</w:t>
                      </w:r>
                    </w:p>
                    <w:p w14:paraId="6346A25D" w14:textId="77777777" w:rsidR="007165CD" w:rsidRDefault="007165CD" w:rsidP="007165CD">
                      <w:pPr>
                        <w:spacing w:line="360" w:lineRule="auto"/>
                      </w:pPr>
                    </w:p>
                  </w:txbxContent>
                </v:textbox>
              </v:shape>
            </w:pict>
          </mc:Fallback>
        </mc:AlternateContent>
      </w:r>
    </w:p>
    <w:p w14:paraId="6551699D" w14:textId="75DD882F" w:rsidR="000B3BA8" w:rsidRDefault="000B3BA8" w:rsidP="000B3BA8">
      <w:pPr>
        <w:spacing w:line="360" w:lineRule="auto"/>
        <w:rPr>
          <w:sz w:val="24"/>
          <w:szCs w:val="24"/>
        </w:rPr>
      </w:pPr>
    </w:p>
    <w:p w14:paraId="6045E3CF" w14:textId="7441530A" w:rsidR="000B3BA8" w:rsidRDefault="000B3BA8" w:rsidP="000B3BA8">
      <w:pPr>
        <w:spacing w:line="360" w:lineRule="auto"/>
        <w:rPr>
          <w:sz w:val="24"/>
          <w:szCs w:val="24"/>
        </w:rPr>
      </w:pPr>
    </w:p>
    <w:p w14:paraId="1EB39053" w14:textId="77777777" w:rsidR="000B3BA8" w:rsidRPr="00C66BF9" w:rsidRDefault="000B3BA8" w:rsidP="000B3BA8">
      <w:pPr>
        <w:spacing w:line="360" w:lineRule="auto"/>
        <w:rPr>
          <w:sz w:val="24"/>
          <w:szCs w:val="24"/>
        </w:rPr>
      </w:pPr>
    </w:p>
    <w:p w14:paraId="6413E04E" w14:textId="77777777" w:rsidR="00C66BF9" w:rsidRPr="00C66BF9" w:rsidRDefault="00994920" w:rsidP="00C66BF9">
      <w:pPr>
        <w:spacing w:line="360" w:lineRule="auto"/>
        <w:rPr>
          <w:sz w:val="24"/>
          <w:szCs w:val="24"/>
        </w:rPr>
      </w:pPr>
      <w:r>
        <w:rPr>
          <w:sz w:val="24"/>
          <w:szCs w:val="24"/>
        </w:rPr>
        <w:pict w14:anchorId="5BCC8E83">
          <v:rect id="_x0000_i1031" style="width:0;height:1.5pt" o:hralign="center" o:hrstd="t" o:hr="t" fillcolor="#a0a0a0" stroked="f"/>
        </w:pict>
      </w:r>
    </w:p>
    <w:p w14:paraId="6990FCD4"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6. Assignment Results</w:t>
      </w:r>
    </w:p>
    <w:p w14:paraId="7A4051D0" w14:textId="0A4F563E" w:rsidR="00C66BF9" w:rsidRPr="00C66BF9" w:rsidRDefault="00C66BF9" w:rsidP="00C66BF9">
      <w:pPr>
        <w:spacing w:line="360" w:lineRule="auto"/>
        <w:rPr>
          <w:sz w:val="24"/>
          <w:szCs w:val="24"/>
        </w:rPr>
      </w:pPr>
      <w:r w:rsidRPr="00C66BF9">
        <w:rPr>
          <w:rFonts w:asciiTheme="minorBidi" w:hAnsiTheme="minorBidi"/>
          <w:b/>
          <w:bCs/>
          <w:sz w:val="24"/>
          <w:szCs w:val="24"/>
        </w:rPr>
        <w:t>Average Rating Calculation</w:t>
      </w:r>
      <w:r w:rsidR="00D17CC9">
        <w:rPr>
          <w:rFonts w:asciiTheme="minorBidi" w:hAnsiTheme="minorBidi"/>
          <w:b/>
          <w:bCs/>
          <w:sz w:val="24"/>
          <w:szCs w:val="24"/>
        </w:rPr>
        <w:t xml:space="preserve"> (Figure</w:t>
      </w:r>
      <w:r w:rsidR="00D17CC9" w:rsidRPr="000B3BA8">
        <w:rPr>
          <w:rFonts w:asciiTheme="minorBidi" w:hAnsiTheme="minorBidi"/>
          <w:b/>
          <w:bCs/>
          <w:sz w:val="24"/>
          <w:szCs w:val="24"/>
        </w:rPr>
        <w:t xml:space="preserve"> </w:t>
      </w:r>
      <w:r w:rsidR="00D17CC9">
        <w:rPr>
          <w:rFonts w:asciiTheme="minorBidi" w:hAnsiTheme="minorBidi"/>
          <w:b/>
          <w:bCs/>
          <w:sz w:val="24"/>
          <w:szCs w:val="24"/>
        </w:rPr>
        <w:t>8)</w:t>
      </w:r>
      <w:r w:rsidR="00D17CC9" w:rsidRPr="00C66BF9">
        <w:rPr>
          <w:rFonts w:asciiTheme="minorBidi" w:hAnsiTheme="minorBidi"/>
          <w:b/>
          <w:bCs/>
          <w:sz w:val="24"/>
          <w:szCs w:val="24"/>
        </w:rPr>
        <w:t>:</w:t>
      </w:r>
      <w:r w:rsidRPr="00C66BF9">
        <w:rPr>
          <w:sz w:val="24"/>
          <w:szCs w:val="24"/>
        </w:rPr>
        <w:br/>
        <w:t>Average ratings for each tag were calculated across users, providing insights into general preferences.</w:t>
      </w:r>
    </w:p>
    <w:p w14:paraId="108FA1FC" w14:textId="03FA80E7" w:rsidR="00C66BF9" w:rsidRDefault="0060313D" w:rsidP="00C66BF9">
      <w:pPr>
        <w:spacing w:line="360" w:lineRule="auto"/>
        <w:rPr>
          <w:sz w:val="24"/>
          <w:szCs w:val="24"/>
        </w:rPr>
      </w:pPr>
      <w:r w:rsidRPr="0060313D">
        <w:rPr>
          <w:rFonts w:asciiTheme="minorBidi" w:hAnsiTheme="minorBidi"/>
          <w:b/>
          <w:bCs/>
          <w:sz w:val="24"/>
          <w:szCs w:val="24"/>
        </w:rPr>
        <w:t>Cosine Similarity vs. Pearson Correlation Results</w:t>
      </w:r>
      <w:r w:rsidR="00C66BF9" w:rsidRPr="00C66BF9">
        <w:rPr>
          <w:rFonts w:asciiTheme="minorBidi" w:hAnsiTheme="minorBidi"/>
          <w:b/>
          <w:bCs/>
          <w:sz w:val="24"/>
          <w:szCs w:val="24"/>
        </w:rPr>
        <w:t>:</w:t>
      </w:r>
      <w:r w:rsidR="00C66BF9" w:rsidRPr="00C66BF9">
        <w:rPr>
          <w:rFonts w:asciiTheme="minorBidi" w:hAnsiTheme="minorBidi"/>
          <w:b/>
          <w:bCs/>
          <w:sz w:val="24"/>
          <w:szCs w:val="24"/>
        </w:rPr>
        <w:br/>
      </w:r>
      <w:r w:rsidR="00C66BF9" w:rsidRPr="00C66BF9">
        <w:rPr>
          <w:sz w:val="24"/>
          <w:szCs w:val="24"/>
        </w:rPr>
        <w:t>The similarity was computed using both cosine and Pearson methods. Cosine similarity focused on angle-based similarity, while Pearson captured linear correlation.</w:t>
      </w:r>
    </w:p>
    <w:p w14:paraId="6004A9F2" w14:textId="58DD293A" w:rsidR="0060313D" w:rsidRPr="00C66BF9" w:rsidRDefault="0060313D" w:rsidP="0060313D">
      <w:pPr>
        <w:spacing w:line="360" w:lineRule="auto"/>
        <w:rPr>
          <w:sz w:val="24"/>
          <w:szCs w:val="24"/>
        </w:rPr>
      </w:pPr>
      <w:r w:rsidRPr="0060313D">
        <w:rPr>
          <w:sz w:val="24"/>
          <w:szCs w:val="24"/>
        </w:rPr>
        <w:t xml:space="preserve">The cosine similarity and Pearson correlation results differ in how they capture relationships between users and items. Cosine similarity values are generally higher because this measure only considers the angle between ratings, focusing on the </w:t>
      </w:r>
      <w:r w:rsidRPr="0060313D">
        <w:rPr>
          <w:sz w:val="24"/>
          <w:szCs w:val="24"/>
        </w:rPr>
        <w:lastRenderedPageBreak/>
        <w:t>direction of preferences without accounting for rating scale differences. This makes it effective for identifying general similarities but may overlook nuanced rating behaviors. Conversely, Pearson correlation adjusts for individual rating tendencies, reflecting how closely users' rating patterns linearly align, including variations in rating levels. As a result, Pearson correlation values tend to be lower but offer a more refined view of rating relationships, particularly for users or items with distinct rating styles. Overall, cosine similarity provides a broader similarity measure, while Pearson correlation reveals subtler, bias-adjusted similarities.</w:t>
      </w:r>
    </w:p>
    <w:p w14:paraId="7145F91D" w14:textId="2C410D94" w:rsidR="0060313D" w:rsidRDefault="00C66BF9" w:rsidP="00C66BF9">
      <w:pPr>
        <w:spacing w:line="360" w:lineRule="auto"/>
        <w:rPr>
          <w:sz w:val="24"/>
          <w:szCs w:val="24"/>
        </w:rPr>
      </w:pPr>
      <w:r w:rsidRPr="00C66BF9">
        <w:rPr>
          <w:rFonts w:asciiTheme="minorBidi" w:hAnsiTheme="minorBidi"/>
          <w:b/>
          <w:bCs/>
          <w:sz w:val="24"/>
          <w:szCs w:val="24"/>
        </w:rPr>
        <w:t>Top-N Recommendations:</w:t>
      </w:r>
      <w:r w:rsidRPr="00C66BF9">
        <w:rPr>
          <w:rFonts w:asciiTheme="minorBidi" w:hAnsiTheme="minorBidi"/>
          <w:b/>
          <w:bCs/>
          <w:sz w:val="24"/>
          <w:szCs w:val="24"/>
        </w:rPr>
        <w:br/>
      </w:r>
      <w:r w:rsidRPr="00C66BF9">
        <w:rPr>
          <w:sz w:val="24"/>
          <w:szCs w:val="24"/>
        </w:rPr>
        <w:t>Top-5 recommendations for each user were derived based on cosine similarity for both user-based and item-based approaches.</w:t>
      </w:r>
    </w:p>
    <w:p w14:paraId="56B2BD9B" w14:textId="2AAE6C91" w:rsidR="0060313D" w:rsidRDefault="0060313D">
      <w:pPr>
        <w:rPr>
          <w:sz w:val="24"/>
          <w:szCs w:val="24"/>
        </w:rPr>
      </w:pPr>
      <w:r>
        <w:rPr>
          <w:noProof/>
          <w:sz w:val="24"/>
          <w:szCs w:val="24"/>
        </w:rPr>
        <mc:AlternateContent>
          <mc:Choice Requires="wps">
            <w:drawing>
              <wp:anchor distT="0" distB="0" distL="114300" distR="114300" simplePos="0" relativeHeight="251740672" behindDoc="0" locked="0" layoutInCell="1" allowOverlap="1" wp14:anchorId="1E83424B" wp14:editId="0A62A870">
                <wp:simplePos x="0" y="0"/>
                <wp:positionH relativeFrom="column">
                  <wp:posOffset>2814605</wp:posOffset>
                </wp:positionH>
                <wp:positionV relativeFrom="paragraph">
                  <wp:posOffset>378498</wp:posOffset>
                </wp:positionV>
                <wp:extent cx="2961565" cy="263401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61565" cy="2634017"/>
                        </a:xfrm>
                        <a:prstGeom prst="rect">
                          <a:avLst/>
                        </a:prstGeom>
                        <a:noFill/>
                        <a:ln w="6350">
                          <a:noFill/>
                        </a:ln>
                      </wps:spPr>
                      <wps:txbx>
                        <w:txbxContent>
                          <w:p w14:paraId="69606061" w14:textId="3556C9CF" w:rsidR="0060313D" w:rsidRPr="007165CD" w:rsidRDefault="0060313D" w:rsidP="009C1377">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8</w:t>
                            </w:r>
                            <w:r w:rsidRPr="000B3BA8">
                              <w:rPr>
                                <w:rFonts w:asciiTheme="minorBidi" w:hAnsiTheme="minorBidi" w:cstheme="minorBidi"/>
                                <w:b/>
                                <w:bCs/>
                              </w:rPr>
                              <w:t>:</w:t>
                            </w:r>
                            <w:r>
                              <w:br/>
                            </w:r>
                            <w:r w:rsidR="009C1377" w:rsidRPr="009C1377">
                              <w:t>This table shows the average ratings assigned to each tag in the dataset, calculated across all users. Each row represents a specific tag (or genre), with the "Average Rating" column indicating the mean rating value that users have collectively assigned to that tag. This provides insights into the overall preference levels for different themes, with higher average ratings suggesting that users generally find content with those tags more appealing. Tags such as "abilities," "adventure," and "attributed" have higher average ratings, indicating positive user interest in these themes.</w:t>
                            </w:r>
                          </w:p>
                          <w:p w14:paraId="315E4DCB" w14:textId="77777777" w:rsidR="0060313D" w:rsidRPr="007165CD" w:rsidRDefault="0060313D" w:rsidP="0060313D">
                            <w:pPr>
                              <w:pStyle w:val="NormalWeb"/>
                              <w:spacing w:line="360" w:lineRule="auto"/>
                            </w:pPr>
                          </w:p>
                          <w:p w14:paraId="09DB3573" w14:textId="77777777" w:rsidR="0060313D" w:rsidRDefault="0060313D" w:rsidP="0060313D">
                            <w:pPr>
                              <w:pStyle w:val="NormalWeb"/>
                              <w:spacing w:line="360" w:lineRule="auto"/>
                            </w:pPr>
                          </w:p>
                          <w:p w14:paraId="399E21F1" w14:textId="77777777" w:rsidR="0060313D" w:rsidRDefault="0060313D" w:rsidP="0060313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3424B" id="Text Box 22" o:spid="_x0000_s1033" type="#_x0000_t202" style="position:absolute;margin-left:221.6pt;margin-top:29.8pt;width:233.2pt;height:207.4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" filled="f" stroked="f" strokeweight=".5pt">
                <v:textbox>
                  <w:txbxContent>
                    <w:p w14:paraId="69606061" w14:textId="3556C9CF" w:rsidR="0060313D" w:rsidRPr="007165CD" w:rsidRDefault="0060313D" w:rsidP="009C1377">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8</w:t>
                      </w:r>
                      <w:r w:rsidRPr="000B3BA8">
                        <w:rPr>
                          <w:rFonts w:asciiTheme="minorBidi" w:hAnsiTheme="minorBidi" w:cstheme="minorBidi"/>
                          <w:b/>
                          <w:bCs/>
                        </w:rPr>
                        <w:t>:</w:t>
                      </w:r>
                      <w:r>
                        <w:br/>
                      </w:r>
                      <w:r w:rsidR="009C1377" w:rsidRPr="009C1377">
                        <w:t>This table shows the average ratings assigned to each tag in the dataset, calculated across all users. Each row represents a specific tag (or genre), with the "Average Rating" column indicating the mean rating value that users have collectively assigned to that tag. This provides insights into the overall preference levels for different themes, with higher average ratings suggesting that users generally find content with those tags more appealing. Tags such as "abilities," "adventure," and "attributed" have higher average ratings, indicating positive user interest in these themes.</w:t>
                      </w:r>
                    </w:p>
                    <w:p w14:paraId="315E4DCB" w14:textId="77777777" w:rsidR="0060313D" w:rsidRPr="007165CD" w:rsidRDefault="0060313D" w:rsidP="0060313D">
                      <w:pPr>
                        <w:pStyle w:val="NormalWeb"/>
                        <w:spacing w:line="360" w:lineRule="auto"/>
                      </w:pPr>
                    </w:p>
                    <w:p w14:paraId="09DB3573" w14:textId="77777777" w:rsidR="0060313D" w:rsidRDefault="0060313D" w:rsidP="0060313D">
                      <w:pPr>
                        <w:pStyle w:val="NormalWeb"/>
                        <w:spacing w:line="360" w:lineRule="auto"/>
                      </w:pPr>
                    </w:p>
                    <w:p w14:paraId="399E21F1" w14:textId="77777777" w:rsidR="0060313D" w:rsidRDefault="0060313D" w:rsidP="0060313D">
                      <w:pPr>
                        <w:spacing w:line="360" w:lineRule="auto"/>
                      </w:pPr>
                    </w:p>
                  </w:txbxContent>
                </v:textbox>
              </v:shape>
            </w:pict>
          </mc:Fallback>
        </mc:AlternateContent>
      </w:r>
      <w:r w:rsidRPr="007165CD">
        <w:rPr>
          <w:noProof/>
          <w:sz w:val="24"/>
          <w:szCs w:val="24"/>
        </w:rPr>
        <w:drawing>
          <wp:anchor distT="0" distB="0" distL="114300" distR="114300" simplePos="0" relativeHeight="251730432" behindDoc="1" locked="0" layoutInCell="1" allowOverlap="1" wp14:anchorId="5B9E6BCA" wp14:editId="1389BC13">
            <wp:simplePos x="0" y="0"/>
            <wp:positionH relativeFrom="column">
              <wp:posOffset>84759</wp:posOffset>
            </wp:positionH>
            <wp:positionV relativeFrom="page">
              <wp:posOffset>4558049</wp:posOffset>
            </wp:positionV>
            <wp:extent cx="2579427" cy="3728835"/>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427" cy="37288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420A9D4B" w14:textId="000FE2EC" w:rsidR="00C66BF9" w:rsidRDefault="009C1377" w:rsidP="00C66BF9">
      <w:pPr>
        <w:spacing w:line="360" w:lineRule="auto"/>
        <w:rPr>
          <w:sz w:val="24"/>
          <w:szCs w:val="24"/>
        </w:rPr>
      </w:pPr>
      <w:r>
        <w:rPr>
          <w:noProof/>
          <w:sz w:val="24"/>
          <w:szCs w:val="24"/>
        </w:rPr>
        <w:lastRenderedPageBreak/>
        <mc:AlternateContent>
          <mc:Choice Requires="wps">
            <w:drawing>
              <wp:anchor distT="0" distB="0" distL="114300" distR="114300" simplePos="0" relativeHeight="251718144" behindDoc="0" locked="0" layoutInCell="1" allowOverlap="1" wp14:anchorId="7D8E670E" wp14:editId="45D833DC">
                <wp:simplePos x="0" y="0"/>
                <wp:positionH relativeFrom="column">
                  <wp:posOffset>3087370</wp:posOffset>
                </wp:positionH>
                <wp:positionV relativeFrom="paragraph">
                  <wp:posOffset>168910</wp:posOffset>
                </wp:positionV>
                <wp:extent cx="3105150" cy="453961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105150" cy="4539615"/>
                        </a:xfrm>
                        <a:prstGeom prst="rect">
                          <a:avLst/>
                        </a:prstGeom>
                        <a:noFill/>
                        <a:ln w="6350">
                          <a:noFill/>
                        </a:ln>
                      </wps:spPr>
                      <wps:txbx>
                        <w:txbxContent>
                          <w:p w14:paraId="0A9C5DB3" w14:textId="758D6F68" w:rsidR="007165CD" w:rsidRPr="007165CD" w:rsidRDefault="007165CD" w:rsidP="0060313D">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9</w:t>
                            </w:r>
                            <w:r w:rsidRPr="000B3BA8">
                              <w:rPr>
                                <w:rFonts w:asciiTheme="minorBidi" w:hAnsiTheme="minorBidi" w:cstheme="minorBidi"/>
                                <w:b/>
                                <w:bCs/>
                              </w:rPr>
                              <w:t>:</w:t>
                            </w:r>
                            <w:r>
                              <w:br/>
                            </w:r>
                            <w:r w:rsidR="0060313D" w:rsidRPr="0060313D">
                              <w:t>This table displays the top-5 recommendations for a sample of 10 users based on user-based collaborative filtering. Each row represents a user, and the columns labeled "Top-1" through "Top-5" indicate the recommended items, ranked in order of predicted relevance or preference. These recommendations are generated using a similarity-based approach, which identifies users with similar preferences and suggests items that these similar users rated highly. The table provides insight into the algorithm’s suggestion patterns, with certain items (e.g., items 22, 76, 54) frequently appearing across different users, indicating these items are popular or highly relevant among similar users in the dataset.</w:t>
                            </w:r>
                          </w:p>
                          <w:p w14:paraId="672D0756" w14:textId="066C7A4C" w:rsidR="007165CD" w:rsidRPr="007165CD" w:rsidRDefault="007165CD" w:rsidP="007165CD">
                            <w:pPr>
                              <w:pStyle w:val="NormalWeb"/>
                              <w:spacing w:line="360" w:lineRule="auto"/>
                            </w:pPr>
                            <w:r w:rsidRPr="007165CD">
                              <w:t>.</w:t>
                            </w:r>
                          </w:p>
                          <w:p w14:paraId="457F5A97" w14:textId="77777777" w:rsidR="007165CD" w:rsidRDefault="007165CD" w:rsidP="007165CD">
                            <w:pPr>
                              <w:pStyle w:val="NormalWeb"/>
                              <w:spacing w:line="360" w:lineRule="auto"/>
                            </w:pPr>
                          </w:p>
                          <w:p w14:paraId="41C31F5C" w14:textId="77777777" w:rsidR="007165CD" w:rsidRDefault="007165CD" w:rsidP="007165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E670E" id="Text Box 23" o:spid="_x0000_s1034" type="#_x0000_t202" style="position:absolute;margin-left:243.1pt;margin-top:13.3pt;width:244.5pt;height:357.4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" filled="f" stroked="f" strokeweight=".5pt">
                <v:textbox>
                  <w:txbxContent>
                    <w:p w14:paraId="0A9C5DB3" w14:textId="758D6F68" w:rsidR="007165CD" w:rsidRPr="007165CD" w:rsidRDefault="007165CD" w:rsidP="0060313D">
                      <w:pPr>
                        <w:pStyle w:val="NormalWeb"/>
                        <w:spacing w:line="360" w:lineRule="auto"/>
                      </w:pPr>
                      <w:r w:rsidRPr="000B3BA8">
                        <w:rPr>
                          <w:rFonts w:asciiTheme="minorBidi" w:hAnsiTheme="minorBidi" w:cstheme="minorBidi"/>
                          <w:b/>
                          <w:bCs/>
                        </w:rPr>
                        <w:t xml:space="preserve">Figure </w:t>
                      </w:r>
                      <w:r>
                        <w:rPr>
                          <w:rFonts w:asciiTheme="minorBidi" w:hAnsiTheme="minorBidi" w:cstheme="minorBidi"/>
                          <w:b/>
                          <w:bCs/>
                        </w:rPr>
                        <w:t>9</w:t>
                      </w:r>
                      <w:r w:rsidRPr="000B3BA8">
                        <w:rPr>
                          <w:rFonts w:asciiTheme="minorBidi" w:hAnsiTheme="minorBidi" w:cstheme="minorBidi"/>
                          <w:b/>
                          <w:bCs/>
                        </w:rPr>
                        <w:t>:</w:t>
                      </w:r>
                      <w:r>
                        <w:br/>
                      </w:r>
                      <w:r w:rsidR="0060313D" w:rsidRPr="0060313D">
                        <w:t>This table displays the top-5 recommendations for a sample of 10 users based on user-based collaborative filtering. Each row represents a user, and the columns labeled "Top-1" through "Top-5" indicate the recommended items, ranked in order of predicted relevance or preference. These recommendations are generated using a similarity-based approach, which identifies users with similar preferences and suggests items that these similar users rated highly. The table provides insight into the algorithm’s suggestion patterns, with certain items (e.g., items 22, 76, 54) frequently appearing across different users, indicating these items are popular or highly relevant among similar users in the dataset.</w:t>
                      </w:r>
                    </w:p>
                    <w:p w14:paraId="672D0756" w14:textId="066C7A4C" w:rsidR="007165CD" w:rsidRPr="007165CD" w:rsidRDefault="007165CD" w:rsidP="007165CD">
                      <w:pPr>
                        <w:pStyle w:val="NormalWeb"/>
                        <w:spacing w:line="360" w:lineRule="auto"/>
                      </w:pPr>
                      <w:r w:rsidRPr="007165CD">
                        <w:t>.</w:t>
                      </w:r>
                    </w:p>
                    <w:p w14:paraId="457F5A97" w14:textId="77777777" w:rsidR="007165CD" w:rsidRDefault="007165CD" w:rsidP="007165CD">
                      <w:pPr>
                        <w:pStyle w:val="NormalWeb"/>
                        <w:spacing w:line="360" w:lineRule="auto"/>
                      </w:pPr>
                    </w:p>
                    <w:p w14:paraId="41C31F5C" w14:textId="77777777" w:rsidR="007165CD" w:rsidRDefault="007165CD" w:rsidP="007165CD">
                      <w:pPr>
                        <w:spacing w:line="360" w:lineRule="auto"/>
                      </w:pPr>
                    </w:p>
                  </w:txbxContent>
                </v:textbox>
              </v:shape>
            </w:pict>
          </mc:Fallback>
        </mc:AlternateContent>
      </w:r>
      <w:r w:rsidR="0060313D" w:rsidRPr="007165CD">
        <w:rPr>
          <w:noProof/>
          <w:sz w:val="24"/>
          <w:szCs w:val="24"/>
        </w:rPr>
        <w:drawing>
          <wp:anchor distT="0" distB="0" distL="114300" distR="114300" simplePos="0" relativeHeight="251685376" behindDoc="1" locked="0" layoutInCell="1" allowOverlap="1" wp14:anchorId="6D5EC87D" wp14:editId="75EE16CE">
            <wp:simplePos x="0" y="0"/>
            <wp:positionH relativeFrom="column">
              <wp:posOffset>-313690</wp:posOffset>
            </wp:positionH>
            <wp:positionV relativeFrom="page">
              <wp:posOffset>1141199</wp:posOffset>
            </wp:positionV>
            <wp:extent cx="3263900" cy="37052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3900" cy="3705225"/>
                    </a:xfrm>
                    <a:prstGeom prst="rect">
                      <a:avLst/>
                    </a:prstGeom>
                  </pic:spPr>
                </pic:pic>
              </a:graphicData>
            </a:graphic>
            <wp14:sizeRelH relativeFrom="margin">
              <wp14:pctWidth>0</wp14:pctWidth>
            </wp14:sizeRelH>
            <wp14:sizeRelV relativeFrom="margin">
              <wp14:pctHeight>0</wp14:pctHeight>
            </wp14:sizeRelV>
          </wp:anchor>
        </w:drawing>
      </w:r>
    </w:p>
    <w:p w14:paraId="5E89AD57" w14:textId="1D34EBFE" w:rsidR="007165CD" w:rsidRDefault="007165CD" w:rsidP="00C66BF9">
      <w:pPr>
        <w:spacing w:line="360" w:lineRule="auto"/>
        <w:rPr>
          <w:sz w:val="24"/>
          <w:szCs w:val="24"/>
        </w:rPr>
      </w:pPr>
    </w:p>
    <w:p w14:paraId="407BAB62" w14:textId="295157B9" w:rsidR="007165CD" w:rsidRDefault="007165CD" w:rsidP="00C66BF9">
      <w:pPr>
        <w:spacing w:line="360" w:lineRule="auto"/>
        <w:rPr>
          <w:sz w:val="24"/>
          <w:szCs w:val="24"/>
        </w:rPr>
      </w:pPr>
    </w:p>
    <w:p w14:paraId="0DDB2814" w14:textId="01DB2C42" w:rsidR="007165CD" w:rsidRDefault="007165CD" w:rsidP="00C66BF9">
      <w:pPr>
        <w:spacing w:line="360" w:lineRule="auto"/>
        <w:rPr>
          <w:sz w:val="24"/>
          <w:szCs w:val="24"/>
        </w:rPr>
      </w:pPr>
    </w:p>
    <w:p w14:paraId="4FCE2702" w14:textId="6C19A269" w:rsidR="007165CD" w:rsidRDefault="007165CD" w:rsidP="00C66BF9">
      <w:pPr>
        <w:spacing w:line="360" w:lineRule="auto"/>
        <w:rPr>
          <w:sz w:val="24"/>
          <w:szCs w:val="24"/>
        </w:rPr>
      </w:pPr>
    </w:p>
    <w:p w14:paraId="55D08962" w14:textId="06AD9E81" w:rsidR="007165CD" w:rsidRDefault="007165CD" w:rsidP="00C66BF9">
      <w:pPr>
        <w:spacing w:line="360" w:lineRule="auto"/>
        <w:rPr>
          <w:sz w:val="24"/>
          <w:szCs w:val="24"/>
        </w:rPr>
      </w:pPr>
    </w:p>
    <w:p w14:paraId="191B424B" w14:textId="0D6419A6" w:rsidR="007165CD" w:rsidRDefault="007165CD" w:rsidP="00C66BF9">
      <w:pPr>
        <w:spacing w:line="360" w:lineRule="auto"/>
        <w:rPr>
          <w:sz w:val="24"/>
          <w:szCs w:val="24"/>
        </w:rPr>
      </w:pPr>
    </w:p>
    <w:p w14:paraId="14B28BD9" w14:textId="77777777" w:rsidR="007165CD" w:rsidRDefault="007165CD" w:rsidP="00C66BF9">
      <w:pPr>
        <w:spacing w:line="360" w:lineRule="auto"/>
        <w:rPr>
          <w:sz w:val="24"/>
          <w:szCs w:val="24"/>
        </w:rPr>
      </w:pPr>
    </w:p>
    <w:p w14:paraId="4C7B5ED2" w14:textId="3581EE9E" w:rsidR="007165CD" w:rsidRDefault="007165CD" w:rsidP="00C66BF9">
      <w:pPr>
        <w:spacing w:line="360" w:lineRule="auto"/>
        <w:rPr>
          <w:sz w:val="24"/>
          <w:szCs w:val="24"/>
        </w:rPr>
      </w:pPr>
    </w:p>
    <w:p w14:paraId="189DF709" w14:textId="45DB4AC2" w:rsidR="007165CD" w:rsidRDefault="007165CD" w:rsidP="00C66BF9">
      <w:pPr>
        <w:spacing w:line="360" w:lineRule="auto"/>
        <w:rPr>
          <w:sz w:val="24"/>
          <w:szCs w:val="24"/>
        </w:rPr>
      </w:pPr>
    </w:p>
    <w:p w14:paraId="65406595" w14:textId="555D6EC2" w:rsidR="007165CD" w:rsidRDefault="007165CD" w:rsidP="00C66BF9">
      <w:pPr>
        <w:spacing w:line="360" w:lineRule="auto"/>
        <w:rPr>
          <w:sz w:val="24"/>
          <w:szCs w:val="24"/>
        </w:rPr>
      </w:pPr>
    </w:p>
    <w:p w14:paraId="7C6EE289" w14:textId="77777777" w:rsidR="009C1377" w:rsidRPr="00C66BF9" w:rsidRDefault="009C1377" w:rsidP="00C66BF9">
      <w:pPr>
        <w:spacing w:line="360" w:lineRule="auto"/>
        <w:rPr>
          <w:sz w:val="24"/>
          <w:szCs w:val="24"/>
        </w:rPr>
      </w:pPr>
    </w:p>
    <w:p w14:paraId="2472D30F" w14:textId="77777777" w:rsidR="00C66BF9" w:rsidRPr="00C66BF9" w:rsidRDefault="00994920" w:rsidP="00C66BF9">
      <w:pPr>
        <w:spacing w:line="360" w:lineRule="auto"/>
        <w:rPr>
          <w:sz w:val="24"/>
          <w:szCs w:val="24"/>
        </w:rPr>
      </w:pPr>
      <w:r>
        <w:rPr>
          <w:sz w:val="24"/>
          <w:szCs w:val="24"/>
        </w:rPr>
        <w:pict w14:anchorId="51842788">
          <v:rect id="_x0000_i1032" style="width:0;height:1.5pt" o:hralign="center" o:hrstd="t" o:hr="t" fillcolor="#a0a0a0" stroked="f"/>
        </w:pict>
      </w:r>
    </w:p>
    <w:p w14:paraId="6417B44C"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7. Conclusion and Opinion</w:t>
      </w:r>
    </w:p>
    <w:p w14:paraId="7C6CBD3E" w14:textId="77777777" w:rsidR="00C66BF9" w:rsidRPr="00C66BF9" w:rsidRDefault="00C66BF9" w:rsidP="00C66BF9">
      <w:pPr>
        <w:spacing w:line="360" w:lineRule="auto"/>
        <w:rPr>
          <w:sz w:val="24"/>
          <w:szCs w:val="24"/>
        </w:rPr>
      </w:pPr>
      <w:r w:rsidRPr="00C66BF9">
        <w:rPr>
          <w:rFonts w:asciiTheme="minorBidi" w:hAnsiTheme="minorBidi"/>
          <w:b/>
          <w:bCs/>
          <w:sz w:val="24"/>
          <w:szCs w:val="24"/>
        </w:rPr>
        <w:t>Summary:</w:t>
      </w:r>
      <w:r w:rsidRPr="00C66BF9">
        <w:rPr>
          <w:rFonts w:asciiTheme="minorBidi" w:hAnsiTheme="minorBidi"/>
          <w:b/>
          <w:bCs/>
          <w:sz w:val="24"/>
          <w:szCs w:val="24"/>
        </w:rPr>
        <w:br/>
      </w:r>
      <w:r w:rsidRPr="00C66BF9">
        <w:rPr>
          <w:sz w:val="24"/>
          <w:szCs w:val="24"/>
        </w:rPr>
        <w:t>The collaborative filtering models successfully recommended items by analyzing similarities between users and items. While cosine similarity performed well in identifying comparable preferences, Pearson correlation provided a deeper analysis of the relationships.</w:t>
      </w:r>
    </w:p>
    <w:p w14:paraId="72A4FA77" w14:textId="77777777" w:rsidR="00C66BF9" w:rsidRPr="00C66BF9" w:rsidRDefault="00C66BF9" w:rsidP="00C66BF9">
      <w:pPr>
        <w:spacing w:line="360" w:lineRule="auto"/>
        <w:rPr>
          <w:sz w:val="24"/>
          <w:szCs w:val="24"/>
        </w:rPr>
      </w:pPr>
      <w:r w:rsidRPr="00C66BF9">
        <w:rPr>
          <w:rFonts w:asciiTheme="minorBidi" w:hAnsiTheme="minorBidi"/>
          <w:b/>
          <w:bCs/>
          <w:sz w:val="24"/>
          <w:szCs w:val="24"/>
        </w:rPr>
        <w:t>Opinion:</w:t>
      </w:r>
      <w:r w:rsidRPr="00C66BF9">
        <w:rPr>
          <w:rFonts w:asciiTheme="minorBidi" w:hAnsiTheme="minorBidi"/>
          <w:b/>
          <w:bCs/>
          <w:sz w:val="24"/>
          <w:szCs w:val="24"/>
        </w:rPr>
        <w:br/>
      </w:r>
      <w:r w:rsidRPr="00C66BF9">
        <w:rPr>
          <w:sz w:val="24"/>
          <w:szCs w:val="24"/>
        </w:rPr>
        <w:t>User-based CF is more adaptable for systems with diverse users but fewer items, while item-based CF is suitable for static item catalogs. Future improvements could involve incorporating more detailed user demographics and context-aware factors.</w:t>
      </w:r>
    </w:p>
    <w:p w14:paraId="3E29ACAE" w14:textId="77777777" w:rsidR="00C66BF9" w:rsidRPr="00C66BF9" w:rsidRDefault="00994920" w:rsidP="00C66BF9">
      <w:pPr>
        <w:spacing w:line="360" w:lineRule="auto"/>
        <w:rPr>
          <w:sz w:val="24"/>
          <w:szCs w:val="24"/>
        </w:rPr>
      </w:pPr>
      <w:r>
        <w:rPr>
          <w:sz w:val="24"/>
          <w:szCs w:val="24"/>
        </w:rPr>
        <w:lastRenderedPageBreak/>
        <w:pict w14:anchorId="55ED747B">
          <v:rect id="_x0000_i1033" style="width:0;height:1.5pt" o:hralign="center" o:hrstd="t" o:hr="t" fillcolor="#a0a0a0" stroked="f"/>
        </w:pict>
      </w:r>
    </w:p>
    <w:p w14:paraId="5FD25604" w14:textId="77777777" w:rsidR="00C66BF9" w:rsidRPr="00C66BF9" w:rsidRDefault="00C66BF9" w:rsidP="00C66BF9">
      <w:pPr>
        <w:spacing w:line="360" w:lineRule="auto"/>
        <w:rPr>
          <w:rFonts w:asciiTheme="minorBidi" w:hAnsiTheme="minorBidi"/>
          <w:b/>
          <w:bCs/>
          <w:sz w:val="24"/>
          <w:szCs w:val="24"/>
        </w:rPr>
      </w:pPr>
      <w:r w:rsidRPr="00C66BF9">
        <w:rPr>
          <w:rFonts w:asciiTheme="minorBidi" w:hAnsiTheme="minorBidi"/>
          <w:b/>
          <w:bCs/>
          <w:sz w:val="24"/>
          <w:szCs w:val="24"/>
        </w:rPr>
        <w:t>8. References</w:t>
      </w:r>
    </w:p>
    <w:p w14:paraId="233ACA3F" w14:textId="77777777" w:rsidR="001E6FA1" w:rsidRPr="001E6FA1" w:rsidRDefault="001E6FA1" w:rsidP="001E6FA1">
      <w:pPr>
        <w:spacing w:line="360" w:lineRule="auto"/>
        <w:ind w:left="720"/>
        <w:rPr>
          <w:sz w:val="24"/>
          <w:szCs w:val="24"/>
        </w:rPr>
      </w:pPr>
      <w:r w:rsidRPr="001E6FA1">
        <w:rPr>
          <w:sz w:val="24"/>
          <w:szCs w:val="24"/>
        </w:rPr>
        <w:t xml:space="preserve">[1] </w:t>
      </w:r>
      <w:proofErr w:type="spellStart"/>
      <w:r w:rsidRPr="001E6FA1">
        <w:rPr>
          <w:i/>
          <w:iCs/>
          <w:sz w:val="24"/>
          <w:szCs w:val="24"/>
        </w:rPr>
        <w:t>BeautifulSoup</w:t>
      </w:r>
      <w:proofErr w:type="spellEnd"/>
      <w:r w:rsidRPr="001E6FA1">
        <w:rPr>
          <w:i/>
          <w:iCs/>
          <w:sz w:val="24"/>
          <w:szCs w:val="24"/>
        </w:rPr>
        <w:t xml:space="preserve"> Documentation</w:t>
      </w:r>
      <w:r w:rsidRPr="001E6FA1">
        <w:rPr>
          <w:sz w:val="24"/>
          <w:szCs w:val="24"/>
        </w:rPr>
        <w:t xml:space="preserve">, available: </w:t>
      </w:r>
      <w:hyperlink r:id="rId18" w:tgtFrame="_new" w:history="1">
        <w:r w:rsidRPr="001E6FA1">
          <w:rPr>
            <w:rStyle w:val="Hyperlink"/>
            <w:sz w:val="24"/>
            <w:szCs w:val="24"/>
          </w:rPr>
          <w:t>www.crummy.com/software/BeautifulSoup/bs4/doc/</w:t>
        </w:r>
      </w:hyperlink>
    </w:p>
    <w:p w14:paraId="216D90DB" w14:textId="77777777" w:rsidR="001E6FA1" w:rsidRPr="001E6FA1" w:rsidRDefault="001E6FA1" w:rsidP="001E6FA1">
      <w:pPr>
        <w:spacing w:line="360" w:lineRule="auto"/>
        <w:ind w:left="720"/>
        <w:rPr>
          <w:sz w:val="24"/>
          <w:szCs w:val="24"/>
        </w:rPr>
      </w:pPr>
      <w:r w:rsidRPr="001E6FA1">
        <w:rPr>
          <w:sz w:val="24"/>
          <w:szCs w:val="24"/>
        </w:rPr>
        <w:t xml:space="preserve">[2] </w:t>
      </w:r>
      <w:r w:rsidRPr="001E6FA1">
        <w:rPr>
          <w:i/>
          <w:iCs/>
          <w:sz w:val="24"/>
          <w:szCs w:val="24"/>
        </w:rPr>
        <w:t>Scikit-learn Cosine Similarity Documentation</w:t>
      </w:r>
      <w:r w:rsidRPr="001E6FA1">
        <w:rPr>
          <w:sz w:val="24"/>
          <w:szCs w:val="24"/>
        </w:rPr>
        <w:t>, available: scikit-learn.org/stable/modules/generated/sklearn.metrics.pairwise.cosine_similarity.html</w:t>
      </w:r>
    </w:p>
    <w:p w14:paraId="035ADD5B" w14:textId="77777777" w:rsidR="001E6FA1" w:rsidRPr="001E6FA1" w:rsidRDefault="001E6FA1" w:rsidP="001E6FA1">
      <w:pPr>
        <w:spacing w:line="360" w:lineRule="auto"/>
        <w:ind w:left="720"/>
        <w:rPr>
          <w:sz w:val="24"/>
          <w:szCs w:val="24"/>
        </w:rPr>
      </w:pPr>
      <w:r w:rsidRPr="001E6FA1">
        <w:rPr>
          <w:sz w:val="24"/>
          <w:szCs w:val="24"/>
        </w:rPr>
        <w:t xml:space="preserve">[3] </w:t>
      </w:r>
      <w:r w:rsidRPr="001E6FA1">
        <w:rPr>
          <w:i/>
          <w:iCs/>
          <w:sz w:val="24"/>
          <w:szCs w:val="24"/>
        </w:rPr>
        <w:t>Quotes to Scrape</w:t>
      </w:r>
      <w:r w:rsidRPr="001E6FA1">
        <w:rPr>
          <w:sz w:val="24"/>
          <w:szCs w:val="24"/>
        </w:rPr>
        <w:t>, available: quotes.toscrape.com</w:t>
      </w:r>
    </w:p>
    <w:p w14:paraId="4FEA9D96" w14:textId="77777777" w:rsidR="001E6FA1" w:rsidRPr="001E6FA1" w:rsidRDefault="001E6FA1" w:rsidP="001E6FA1">
      <w:pPr>
        <w:spacing w:line="360" w:lineRule="auto"/>
        <w:ind w:left="720"/>
        <w:rPr>
          <w:sz w:val="24"/>
          <w:szCs w:val="24"/>
        </w:rPr>
      </w:pPr>
      <w:r w:rsidRPr="001E6FA1">
        <w:rPr>
          <w:sz w:val="24"/>
          <w:szCs w:val="24"/>
        </w:rPr>
        <w:t xml:space="preserve">[4] </w:t>
      </w:r>
      <w:proofErr w:type="spellStart"/>
      <w:r w:rsidRPr="001E6FA1">
        <w:rPr>
          <w:i/>
          <w:iCs/>
          <w:sz w:val="24"/>
          <w:szCs w:val="24"/>
        </w:rPr>
        <w:t>OpenAI's</w:t>
      </w:r>
      <w:proofErr w:type="spellEnd"/>
      <w:r w:rsidRPr="001E6FA1">
        <w:rPr>
          <w:i/>
          <w:iCs/>
          <w:sz w:val="24"/>
          <w:szCs w:val="24"/>
        </w:rPr>
        <w:t xml:space="preserve"> </w:t>
      </w:r>
      <w:proofErr w:type="spellStart"/>
      <w:r w:rsidRPr="001E6FA1">
        <w:rPr>
          <w:i/>
          <w:iCs/>
          <w:sz w:val="24"/>
          <w:szCs w:val="24"/>
        </w:rPr>
        <w:t>ChatGPT</w:t>
      </w:r>
      <w:proofErr w:type="spellEnd"/>
      <w:r w:rsidRPr="001E6FA1">
        <w:rPr>
          <w:sz w:val="24"/>
          <w:szCs w:val="24"/>
        </w:rPr>
        <w:t>, assistance in generating, formatting, and structuring content</w:t>
      </w:r>
    </w:p>
    <w:p w14:paraId="76AC5FCD" w14:textId="77777777" w:rsidR="001E6FA1" w:rsidRPr="00C66BF9" w:rsidRDefault="001E6FA1" w:rsidP="001E6FA1">
      <w:pPr>
        <w:spacing w:line="360" w:lineRule="auto"/>
        <w:ind w:left="720"/>
        <w:rPr>
          <w:sz w:val="24"/>
          <w:szCs w:val="24"/>
        </w:rPr>
      </w:pPr>
    </w:p>
    <w:p w14:paraId="4DE43348" w14:textId="77777777" w:rsidR="00BD0BC9" w:rsidRPr="00C66BF9" w:rsidRDefault="00BD0BC9" w:rsidP="00C66BF9">
      <w:pPr>
        <w:spacing w:line="360" w:lineRule="auto"/>
        <w:rPr>
          <w:sz w:val="24"/>
          <w:szCs w:val="24"/>
        </w:rPr>
      </w:pPr>
      <w:bookmarkStart w:id="0" w:name="_GoBack"/>
      <w:bookmarkEnd w:id="0"/>
    </w:p>
    <w:sectPr w:rsidR="00BD0BC9" w:rsidRPr="00C66BF9" w:rsidSect="006A74E4">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EF13D" w14:textId="77777777" w:rsidR="00994920" w:rsidRDefault="00994920" w:rsidP="00C66BF9">
      <w:pPr>
        <w:spacing w:after="0" w:line="240" w:lineRule="auto"/>
      </w:pPr>
      <w:r>
        <w:separator/>
      </w:r>
    </w:p>
  </w:endnote>
  <w:endnote w:type="continuationSeparator" w:id="0">
    <w:p w14:paraId="67A8AFE9" w14:textId="77777777" w:rsidR="00994920" w:rsidRDefault="00994920" w:rsidP="00C6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352337"/>
      <w:docPartObj>
        <w:docPartGallery w:val="Page Numbers (Bottom of Page)"/>
        <w:docPartUnique/>
      </w:docPartObj>
    </w:sdtPr>
    <w:sdtContent>
      <w:sdt>
        <w:sdtPr>
          <w:id w:val="1728636285"/>
          <w:docPartObj>
            <w:docPartGallery w:val="Page Numbers (Top of Page)"/>
            <w:docPartUnique/>
          </w:docPartObj>
        </w:sdtPr>
        <w:sdtContent>
          <w:p w14:paraId="6FA9209F" w14:textId="3C2B9B90" w:rsidR="00FF42DE" w:rsidRDefault="00FF42D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t>9</w:t>
            </w:r>
          </w:p>
        </w:sdtContent>
      </w:sdt>
    </w:sdtContent>
  </w:sdt>
  <w:p w14:paraId="344D7D5D" w14:textId="77777777" w:rsidR="00C5003A" w:rsidRDefault="00C50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ACE36" w14:textId="77777777" w:rsidR="00994920" w:rsidRDefault="00994920" w:rsidP="00C66BF9">
      <w:pPr>
        <w:spacing w:after="0" w:line="240" w:lineRule="auto"/>
      </w:pPr>
      <w:r>
        <w:separator/>
      </w:r>
    </w:p>
  </w:footnote>
  <w:footnote w:type="continuationSeparator" w:id="0">
    <w:p w14:paraId="6D6E9BB1" w14:textId="77777777" w:rsidR="00994920" w:rsidRDefault="00994920" w:rsidP="00C66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D0563E"/>
    <w:multiLevelType w:val="multilevel"/>
    <w:tmpl w:val="A98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972CD"/>
    <w:multiLevelType w:val="multilevel"/>
    <w:tmpl w:val="EA8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3203F"/>
    <w:multiLevelType w:val="multilevel"/>
    <w:tmpl w:val="B6B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73F4F"/>
    <w:multiLevelType w:val="hybridMultilevel"/>
    <w:tmpl w:val="467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A46EDE"/>
    <w:multiLevelType w:val="multilevel"/>
    <w:tmpl w:val="366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86A21"/>
    <w:multiLevelType w:val="multilevel"/>
    <w:tmpl w:val="A5C8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976A4"/>
    <w:multiLevelType w:val="multilevel"/>
    <w:tmpl w:val="A2DC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4"/>
  </w:num>
  <w:num w:numId="12">
    <w:abstractNumId w:val="11"/>
  </w:num>
  <w:num w:numId="13">
    <w:abstractNumId w:val="10"/>
  </w:num>
  <w:num w:numId="14">
    <w:abstractNumId w:val="1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F4F"/>
    <w:rsid w:val="00034616"/>
    <w:rsid w:val="0006063C"/>
    <w:rsid w:val="000B3BA8"/>
    <w:rsid w:val="0015074B"/>
    <w:rsid w:val="001E64E1"/>
    <w:rsid w:val="001E6FA1"/>
    <w:rsid w:val="0029639D"/>
    <w:rsid w:val="00326F90"/>
    <w:rsid w:val="0060313D"/>
    <w:rsid w:val="006A74E4"/>
    <w:rsid w:val="007165CD"/>
    <w:rsid w:val="007325B9"/>
    <w:rsid w:val="00994920"/>
    <w:rsid w:val="009C1377"/>
    <w:rsid w:val="00AA1D8D"/>
    <w:rsid w:val="00B47730"/>
    <w:rsid w:val="00BA477D"/>
    <w:rsid w:val="00BD0BC9"/>
    <w:rsid w:val="00C01F72"/>
    <w:rsid w:val="00C5003A"/>
    <w:rsid w:val="00C66BF9"/>
    <w:rsid w:val="00CB0664"/>
    <w:rsid w:val="00D17CC9"/>
    <w:rsid w:val="00FC693F"/>
    <w:rsid w:val="00FF42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39966D"/>
  <w14:defaultImageDpi w14:val="300"/>
  <w15:docId w15:val="{1B2355B5-8F64-4585-AB7A-9788AD8D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BA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66BF9"/>
    <w:rPr>
      <w:color w:val="0000FF" w:themeColor="hyperlink"/>
      <w:u w:val="single"/>
    </w:rPr>
  </w:style>
  <w:style w:type="character" w:styleId="UnresolvedMention">
    <w:name w:val="Unresolved Mention"/>
    <w:basedOn w:val="DefaultParagraphFont"/>
    <w:uiPriority w:val="99"/>
    <w:semiHidden/>
    <w:unhideWhenUsed/>
    <w:rsid w:val="00C66BF9"/>
    <w:rPr>
      <w:color w:val="605E5C"/>
      <w:shd w:val="clear" w:color="auto" w:fill="E1DFDD"/>
    </w:rPr>
  </w:style>
  <w:style w:type="paragraph" w:styleId="NormalWeb">
    <w:name w:val="Normal (Web)"/>
    <w:basedOn w:val="Normal"/>
    <w:uiPriority w:val="99"/>
    <w:unhideWhenUsed/>
    <w:rsid w:val="000B3BA8"/>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1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58">
      <w:bodyDiv w:val="1"/>
      <w:marLeft w:val="0"/>
      <w:marRight w:val="0"/>
      <w:marTop w:val="0"/>
      <w:marBottom w:val="0"/>
      <w:divBdr>
        <w:top w:val="none" w:sz="0" w:space="0" w:color="auto"/>
        <w:left w:val="none" w:sz="0" w:space="0" w:color="auto"/>
        <w:bottom w:val="none" w:sz="0" w:space="0" w:color="auto"/>
        <w:right w:val="none" w:sz="0" w:space="0" w:color="auto"/>
      </w:divBdr>
    </w:div>
    <w:div w:id="489638140">
      <w:bodyDiv w:val="1"/>
      <w:marLeft w:val="0"/>
      <w:marRight w:val="0"/>
      <w:marTop w:val="0"/>
      <w:marBottom w:val="0"/>
      <w:divBdr>
        <w:top w:val="none" w:sz="0" w:space="0" w:color="auto"/>
        <w:left w:val="none" w:sz="0" w:space="0" w:color="auto"/>
        <w:bottom w:val="none" w:sz="0" w:space="0" w:color="auto"/>
        <w:right w:val="none" w:sz="0" w:space="0" w:color="auto"/>
      </w:divBdr>
    </w:div>
    <w:div w:id="650982504">
      <w:bodyDiv w:val="1"/>
      <w:marLeft w:val="0"/>
      <w:marRight w:val="0"/>
      <w:marTop w:val="0"/>
      <w:marBottom w:val="0"/>
      <w:divBdr>
        <w:top w:val="none" w:sz="0" w:space="0" w:color="auto"/>
        <w:left w:val="none" w:sz="0" w:space="0" w:color="auto"/>
        <w:bottom w:val="none" w:sz="0" w:space="0" w:color="auto"/>
        <w:right w:val="none" w:sz="0" w:space="0" w:color="auto"/>
      </w:divBdr>
    </w:div>
    <w:div w:id="936867803">
      <w:bodyDiv w:val="1"/>
      <w:marLeft w:val="0"/>
      <w:marRight w:val="0"/>
      <w:marTop w:val="0"/>
      <w:marBottom w:val="0"/>
      <w:divBdr>
        <w:top w:val="none" w:sz="0" w:space="0" w:color="auto"/>
        <w:left w:val="none" w:sz="0" w:space="0" w:color="auto"/>
        <w:bottom w:val="none" w:sz="0" w:space="0" w:color="auto"/>
        <w:right w:val="none" w:sz="0" w:space="0" w:color="auto"/>
      </w:divBdr>
    </w:div>
    <w:div w:id="1260748191">
      <w:bodyDiv w:val="1"/>
      <w:marLeft w:val="0"/>
      <w:marRight w:val="0"/>
      <w:marTop w:val="0"/>
      <w:marBottom w:val="0"/>
      <w:divBdr>
        <w:top w:val="none" w:sz="0" w:space="0" w:color="auto"/>
        <w:left w:val="none" w:sz="0" w:space="0" w:color="auto"/>
        <w:bottom w:val="none" w:sz="0" w:space="0" w:color="auto"/>
        <w:right w:val="none" w:sz="0" w:space="0" w:color="auto"/>
      </w:divBdr>
    </w:div>
    <w:div w:id="1391615234">
      <w:bodyDiv w:val="1"/>
      <w:marLeft w:val="0"/>
      <w:marRight w:val="0"/>
      <w:marTop w:val="0"/>
      <w:marBottom w:val="0"/>
      <w:divBdr>
        <w:top w:val="none" w:sz="0" w:space="0" w:color="auto"/>
        <w:left w:val="none" w:sz="0" w:space="0" w:color="auto"/>
        <w:bottom w:val="none" w:sz="0" w:space="0" w:color="auto"/>
        <w:right w:val="none" w:sz="0" w:space="0" w:color="auto"/>
      </w:divBdr>
    </w:div>
    <w:div w:id="1584338841">
      <w:bodyDiv w:val="1"/>
      <w:marLeft w:val="0"/>
      <w:marRight w:val="0"/>
      <w:marTop w:val="0"/>
      <w:marBottom w:val="0"/>
      <w:divBdr>
        <w:top w:val="none" w:sz="0" w:space="0" w:color="auto"/>
        <w:left w:val="none" w:sz="0" w:space="0" w:color="auto"/>
        <w:bottom w:val="none" w:sz="0" w:space="0" w:color="auto"/>
        <w:right w:val="none" w:sz="0" w:space="0" w:color="auto"/>
      </w:divBdr>
    </w:div>
    <w:div w:id="2031180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crummy.com/software/BeautifulSoup/bs4/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0FDEB-4ABE-4C2C-A981-C64EED40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abdelrahman elsayyad</cp:lastModifiedBy>
  <cp:revision>3</cp:revision>
  <cp:lastPrinted>2024-11-05T01:44:00Z</cp:lastPrinted>
  <dcterms:created xsi:type="dcterms:W3CDTF">2024-11-05T03:39:00Z</dcterms:created>
  <dcterms:modified xsi:type="dcterms:W3CDTF">2024-11-05T09:05:00Z</dcterms:modified>
  <cp:category/>
</cp:coreProperties>
</file>